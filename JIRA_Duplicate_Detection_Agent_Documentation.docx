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Title"/>
      </w:pPr>
      <w:r>
        <w:t>JIRA Duplicate Detection Agent</w:t>
      </w:r>
      <w:r>
        <w:br/>
        <w:t>Complete Documentation</w:t>
      </w:r>
    </w:p>
    <w:p>
      <w:pPr>
        <w:pStyle w:val="CustomNormal"/>
        <w:jc w:val="center"/>
      </w:pPr>
      <w:r>
        <w:t>Generated on: 2025-10-13 12:43:52</w:t>
      </w:r>
    </w:p>
    <w:p>
      <w:pPr>
        <w:pStyle w:val="CustomH1"/>
      </w:pPr>
      <w:r>
        <w:t>Table of Contents</w:t>
      </w:r>
    </w:p>
    <w:p>
      <w:r>
        <w:br w:type="page"/>
      </w:r>
    </w:p>
    <w:p>
      <w:pPr>
        <w:pStyle w:val="CustomH1"/>
      </w:pPr>
      <w:r>
        <w:t>JIRA Duplicate Detection Agent - Complete Documentation</w:t>
      </w:r>
    </w:p>
    <w:p/>
    <w:p>
      <w:pPr>
        <w:pStyle w:val="CustomH2"/>
      </w:pPr>
      <w:r>
        <w:t>📋 Table of Contents</w:t>
      </w:r>
    </w:p>
    <w:p/>
    <w:p>
      <w:pPr>
        <w:pStyle w:val="CustomNormal"/>
      </w:pPr>
      <w:r>
        <w:t xml:space="preserve">1. </w:t>
      </w:r>
      <w:hyperlink r:id="rId9">
        <w:r>
          <w:rPr>
            <w:color w:val="0563C1"/>
            <w:u w:val="single"/>
          </w:rPr>
          <w:t>Project Overview</w:t>
        </w:r>
      </w:hyperlink>
    </w:p>
    <w:p>
      <w:pPr>
        <w:pStyle w:val="CustomNormal"/>
      </w:pPr>
      <w:r>
        <w:t xml:space="preserve">2. </w:t>
      </w:r>
      <w:hyperlink r:id="rId10">
        <w:r>
          <w:rPr>
            <w:color w:val="0563C1"/>
            <w:u w:val="single"/>
          </w:rPr>
          <w:t>Architecture</w:t>
        </w:r>
      </w:hyperlink>
    </w:p>
    <w:p>
      <w:pPr>
        <w:pStyle w:val="CustomNormal"/>
      </w:pPr>
      <w:r>
        <w:t xml:space="preserve">3. </w:t>
      </w:r>
      <w:hyperlink r:id="rId11">
        <w:r>
          <w:rPr>
            <w:color w:val="0563C1"/>
            <w:u w:val="single"/>
          </w:rPr>
          <w:t>API Reference</w:t>
        </w:r>
      </w:hyperlink>
    </w:p>
    <w:p>
      <w:pPr>
        <w:pStyle w:val="CustomNormal"/>
      </w:pPr>
      <w:r>
        <w:t xml:space="preserve">4. </w:t>
      </w:r>
      <w:hyperlink r:id="rId12">
        <w:r>
          <w:rPr>
            <w:color w:val="0563C1"/>
            <w:u w:val="single"/>
          </w:rPr>
          <w:t>User Guide</w:t>
        </w:r>
      </w:hyperlink>
    </w:p>
    <w:p>
      <w:pPr>
        <w:pStyle w:val="CustomNormal"/>
      </w:pPr>
      <w:r>
        <w:t xml:space="preserve">5. </w:t>
      </w:r>
      <w:hyperlink r:id="rId13">
        <w:r>
          <w:rPr>
            <w:color w:val="0563C1"/>
            <w:u w:val="single"/>
          </w:rPr>
          <w:t>Development Guide</w:t>
        </w:r>
      </w:hyperlink>
    </w:p>
    <w:p>
      <w:pPr>
        <w:pStyle w:val="CustomNormal"/>
      </w:pPr>
      <w:r>
        <w:t xml:space="preserve">6. </w:t>
      </w:r>
      <w:hyperlink r:id="rId14">
        <w:r>
          <w:rPr>
            <w:color w:val="0563C1"/>
            <w:u w:val="single"/>
          </w:rPr>
          <w:t>Deployment Guide</w:t>
        </w:r>
      </w:hyperlink>
    </w:p>
    <w:p>
      <w:pPr>
        <w:pStyle w:val="CustomNormal"/>
      </w:pPr>
      <w:r>
        <w:t xml:space="preserve">7. </w:t>
      </w:r>
      <w:hyperlink r:id="rId15">
        <w:r>
          <w:rPr>
            <w:color w:val="0563C1"/>
            <w:u w:val="single"/>
          </w:rPr>
          <w:t>Troubleshooting</w:t>
        </w:r>
      </w:hyperlink>
    </w:p>
    <w:p>
      <w:pPr>
        <w:pStyle w:val="CustomNormal"/>
      </w:pPr>
      <w:r>
        <w:t xml:space="preserve">8. </w:t>
      </w:r>
      <w:hyperlink r:id="rId16">
        <w:r>
          <w:rPr>
            <w:color w:val="0563C1"/>
            <w:u w:val="single"/>
          </w:rPr>
          <w:t>Contributing</w:t>
        </w:r>
      </w:hyperlink>
    </w:p>
    <w:p/>
    <w:p>
      <w:pPr>
        <w:pStyle w:val="CustomNormal"/>
      </w:pPr>
      <w:r>
        <w:t>---</w:t>
      </w:r>
    </w:p>
    <w:p/>
    <w:p>
      <w:pPr>
        <w:pStyle w:val="CustomH2"/>
      </w:pPr>
      <w:r>
        <w:t>🎯 Project Overview</w:t>
      </w:r>
    </w:p>
    <w:p/>
    <w:p>
      <w:pPr>
        <w:pStyle w:val="CustomH3"/>
      </w:pPr>
      <w:r>
        <w:t>What is this project?</w:t>
      </w:r>
    </w:p>
    <w:p/>
    <w:p>
      <w:pPr>
        <w:pStyle w:val="CustomNormal"/>
      </w:pPr>
      <w:r>
        <w:t>The **JIRA Duplicate Detection Agent** is an intelligent Azure AI-powered system that automatically identifies similar and duplicate issues in JIRA projects. It uses advanced machine learning algorithms and Azure AI Foundry to provide comprehensive similarity analysis with tiered scoring and actionable insights.</w:t>
      </w:r>
    </w:p>
    <w:p/>
    <w:p>
      <w:pPr>
        <w:pStyle w:val="CustomH3"/>
      </w:pPr>
      <w:r>
        <w:t>Key Features</w:t>
      </w:r>
    </w:p>
    <w:p/>
    <w:p>
      <w:pPr>
        <w:pStyle w:val="CustomNormal"/>
      </w:pPr>
      <w:r>
        <w:t>**🔄 Automatic OAuth 2.0 Authentication**: Seamless JIRA authentication with persistent token management</w:t>
      </w:r>
    </w:p>
    <w:p>
      <w:pPr>
        <w:pStyle w:val="CustomNormal"/>
      </w:pPr>
      <w:r>
        <w:t>**🎯 Tiered Similarity Detection**: Three-level system (High ≥80%, Medium 50-79%, Low 30-49%)</w:t>
      </w:r>
    </w:p>
    <w:p>
      <w:pPr>
        <w:pStyle w:val="CustomNormal"/>
      </w:pPr>
      <w:r>
        <w:t>**📊 Percentage-Based Scoring**: Easy-to-understand similarity percentages</w:t>
      </w:r>
    </w:p>
    <w:p>
      <w:pPr>
        <w:pStyle w:val="CustomNormal"/>
      </w:pPr>
      <w:r>
        <w:t>**🧠 Multi-Algorithm AI**: Combines TF-IDF, sequence matching, word overlap, and n-gram analysis</w:t>
      </w:r>
    </w:p>
    <w:p>
      <w:pPr>
        <w:pStyle w:val="CustomNormal"/>
      </w:pPr>
      <w:r>
        <w:t>**🔍 Advanced Text Processing**: Intelligent normalization and word mapping</w:t>
      </w:r>
    </w:p>
    <w:p>
      <w:pPr>
        <w:pStyle w:val="CustomNormal"/>
      </w:pPr>
      <w:r>
        <w:t>**🤖 Azure AI Integration**: Leverages Azure AI Foundry for enhanced analysis and insights</w:t>
      </w:r>
    </w:p>
    <w:p>
      <w:pPr>
        <w:pStyle w:val="CustomNormal"/>
      </w:pPr>
      <w:r>
        <w:t>**📋 Professional Reporting**: Comprehensive markdown reports with JIRA links</w:t>
      </w:r>
    </w:p>
    <w:p>
      <w:pPr>
        <w:pStyle w:val="CustomNormal"/>
      </w:pPr>
      <w:r>
        <w:t>**💾 Persistent Authentication**: Automatic token refresh for long-term use</w:t>
      </w:r>
    </w:p>
    <w:p>
      <w:pPr>
        <w:pStyle w:val="CustomNormal"/>
      </w:pPr>
      <w:r>
        <w:t>**🧪 Test Mode**: Development and demonstration with sample data</w:t>
      </w:r>
    </w:p>
    <w:p/>
    <w:p>
      <w:pPr>
        <w:pStyle w:val="CustomH3"/>
      </w:pPr>
      <w:r>
        <w:t>Use Cases</w:t>
      </w:r>
    </w:p>
    <w:p/>
    <w:p>
      <w:pPr>
        <w:pStyle w:val="CustomNormal"/>
      </w:pPr>
      <w:r>
        <w:t>1. **Project Management**: Identify duplicate work items to prevent redundant effort</w:t>
      </w:r>
    </w:p>
    <w:p>
      <w:pPr>
        <w:pStyle w:val="CustomNormal"/>
      </w:pPr>
      <w:r>
        <w:t>2. **Quality Assurance**: Find similar bugs or issues that might be related</w:t>
      </w:r>
    </w:p>
    <w:p>
      <w:pPr>
        <w:pStyle w:val="CustomNormal"/>
      </w:pPr>
      <w:r>
        <w:t>3. **Resource Optimization**: Consolidate similar tasks to improve efficiency</w:t>
      </w:r>
    </w:p>
    <w:p>
      <w:pPr>
        <w:pStyle w:val="CustomNormal"/>
      </w:pPr>
      <w:r>
        <w:t>4. **Team Coordination**: Identify related work that requires coordination</w:t>
      </w:r>
    </w:p>
    <w:p>
      <w:pPr>
        <w:pStyle w:val="CustomNormal"/>
      </w:pPr>
      <w:r>
        <w:t>5. **Backlog Cleanup**: Clean up project backlogs by merging duplicates</w:t>
      </w:r>
    </w:p>
    <w:p/>
    <w:p>
      <w:pPr>
        <w:pStyle w:val="CustomH3"/>
      </w:pPr>
      <w:r>
        <w:t>Business Value</w:t>
      </w:r>
    </w:p>
    <w:p/>
    <w:p>
      <w:pPr>
        <w:pStyle w:val="CustomNormal"/>
      </w:pPr>
      <w:r>
        <w:t>**Time Savings**: Reduces manual effort in identifying duplicate issues</w:t>
      </w:r>
    </w:p>
    <w:p>
      <w:pPr>
        <w:pStyle w:val="CustomNormal"/>
      </w:pPr>
      <w:r>
        <w:t>**Cost Reduction**: Prevents duplicate work and redundant development</w:t>
      </w:r>
    </w:p>
    <w:p>
      <w:pPr>
        <w:pStyle w:val="CustomNormal"/>
      </w:pPr>
      <w:r>
        <w:t>**Improved Quality**: Ensures comprehensive issue tracking</w:t>
      </w:r>
    </w:p>
    <w:p>
      <w:pPr>
        <w:pStyle w:val="CustomNormal"/>
      </w:pPr>
      <w:r>
        <w:t>**Better Planning**: Provides insights for project planning and resource allocation</w:t>
      </w:r>
    </w:p>
    <w:p>
      <w:pPr>
        <w:pStyle w:val="CustomNormal"/>
      </w:pPr>
      <w:r>
        <w:t>**Team Efficiency**: Enables better coordination between team members</w:t>
      </w:r>
    </w:p>
    <w:p/>
    <w:p>
      <w:pPr>
        <w:pStyle w:val="CustomNormal"/>
      </w:pPr>
      <w:r>
        <w:t>---</w:t>
      </w:r>
    </w:p>
    <w:p/>
    <w:p>
      <w:pPr>
        <w:pStyle w:val="CustomH2"/>
      </w:pPr>
      <w:r>
        <w:t>🏗️ Architecture</w:t>
      </w:r>
    </w:p>
    <w:p/>
    <w:p>
      <w:pPr>
        <w:pStyle w:val="CustomH3"/>
      </w:pPr>
      <w:r>
        <w:t>System Overview</w:t>
      </w:r>
    </w:p>
    <w:p/>
    <w:p>
      <w:pPr>
        <w:pStyle w:val="CustomNormal"/>
      </w:pPr>
      <w:r>
        <w:t>The system follows a modular architecture with clear separation of concerns:</w:t>
      </w:r>
    </w:p>
    <w:p/>
    <w:p>
      <w:pPr>
        <w:pStyle w:val="CustomCode"/>
      </w:pPr>
      <w:r>
        <w:t>┌─────────────────┐    ┌─────────────────┐    ┌─────────────────┐</w:t>
        <w:br/>
        <w:t>│   Main Entry    │    │  Azure AI Agent │    │  JIRA Client    │</w:t>
        <w:br/>
        <w:t>│   (main.py)     │───▶│ (azure_ai_agent)│───▶│ (jira_client)   │</w:t>
        <w:br/>
        <w:t>└─────────────────┘    └─────────────────┘    └─────────────────┘</w:t>
        <w:br/>
        <w:t xml:space="preserve">                                │</w:t>
        <w:br/>
        <w:t xml:space="preserve">                                ▼</w:t>
        <w:br/>
        <w:t>┌─────────────────┐    ┌─────────────────┐    ┌─────────────────┐</w:t>
        <w:br/>
        <w:t>│ Similarity      │    │   JIRA Auth     │    │ Configuration   │</w:t>
        <w:br/>
        <w:t>│ Detector        │◀───│ (jira_auth)     │    │ (config)        │</w:t>
        <w:br/>
        <w:t>└─────────────────┘    └─────────────────┘    └─────────────────┘</w:t>
      </w:r>
    </w:p>
    <w:p/>
    <w:p>
      <w:pPr>
        <w:pStyle w:val="CustomH3"/>
      </w:pPr>
      <w:r>
        <w:t>Core Components</w:t>
      </w:r>
    </w:p>
    <w:p/>
    <w:p>
      <w:pPr>
        <w:pStyle w:val="CustomH3"/>
      </w:pPr>
      <w:r>
        <w:t>1. Azure AI Agent (`azure_ai_agent.py`)</w:t>
      </w:r>
    </w:p>
    <w:p>
      <w:pPr>
        <w:pStyle w:val="CustomNormal"/>
      </w:pPr>
      <w:r>
        <w:t>**Purpose**: Main orchestrator that coordinates the entire duplicate detection process</w:t>
      </w:r>
    </w:p>
    <w:p>
      <w:pPr>
        <w:pStyle w:val="CustomNormal"/>
      </w:pPr>
      <w:r>
        <w:t>**Responsibilities**:</w:t>
      </w:r>
    </w:p>
    <w:p>
      <w:pPr>
        <w:pStyle w:val="CustomNormal"/>
      </w:pPr>
      <w:r>
        <w:t>Initialize and validate configuration</w:t>
      </w:r>
    </w:p>
    <w:p>
      <w:pPr>
        <w:pStyle w:val="CustomNormal"/>
      </w:pPr>
      <w:r>
        <w:t>Manage JIRA authentication</w:t>
      </w:r>
    </w:p>
    <w:p>
      <w:pPr>
        <w:pStyle w:val="CustomNormal"/>
      </w:pPr>
      <w:r>
        <w:t>Coordinate issue fetching and analysis</w:t>
      </w:r>
    </w:p>
    <w:p>
      <w:pPr>
        <w:pStyle w:val="CustomNormal"/>
      </w:pPr>
      <w:r>
        <w:t>Generate comprehensive reports</w:t>
      </w:r>
    </w:p>
    <w:p>
      <w:pPr>
        <w:pStyle w:val="CustomNormal"/>
      </w:pPr>
      <w:r>
        <w:t>Handle error scenarios</w:t>
      </w:r>
    </w:p>
    <w:p/>
    <w:p>
      <w:pPr>
        <w:pStyle w:val="CustomH3"/>
      </w:pPr>
      <w:r>
        <w:t>2. JIRA Authentication (`jira_auth.py`)</w:t>
      </w:r>
    </w:p>
    <w:p>
      <w:pPr>
        <w:pStyle w:val="CustomNormal"/>
      </w:pPr>
      <w:r>
        <w:t>**Purpose**: Handles OAuth 2.0 authentication with JIRA</w:t>
      </w:r>
    </w:p>
    <w:p>
      <w:pPr>
        <w:pStyle w:val="CustomNormal"/>
      </w:pPr>
      <w:r>
        <w:t>**Key Features**:</w:t>
      </w:r>
    </w:p>
    <w:p>
      <w:pPr>
        <w:pStyle w:val="CustomNormal"/>
      </w:pPr>
      <w:r>
        <w:t>Automatic browser-based authentication</w:t>
      </w:r>
    </w:p>
    <w:p>
      <w:pPr>
        <w:pStyle w:val="CustomNormal"/>
      </w:pPr>
      <w:r>
        <w:t>Local server callback capture</w:t>
      </w:r>
    </w:p>
    <w:p>
      <w:pPr>
        <w:pStyle w:val="CustomNormal"/>
      </w:pPr>
      <w:r>
        <w:t>Token persistence and refresh</w:t>
      </w:r>
    </w:p>
    <w:p>
      <w:pPr>
        <w:pStyle w:val="CustomNormal"/>
      </w:pPr>
      <w:r>
        <w:t>Secure token storage</w:t>
      </w:r>
    </w:p>
    <w:p/>
    <w:p>
      <w:pPr>
        <w:pStyle w:val="CustomH3"/>
      </w:pPr>
      <w:r>
        <w:t>3. JIRA Client (`jira_client.py`)</w:t>
      </w:r>
    </w:p>
    <w:p>
      <w:pPr>
        <w:pStyle w:val="CustomNormal"/>
      </w:pPr>
      <w:r>
        <w:t>**Purpose**: Interfaces with JIRA REST API</w:t>
      </w:r>
    </w:p>
    <w:p>
      <w:pPr>
        <w:pStyle w:val="CustomNormal"/>
      </w:pPr>
      <w:r>
        <w:t>**Capabilities**:</w:t>
      </w:r>
    </w:p>
    <w:p>
      <w:pPr>
        <w:pStyle w:val="CustomNormal"/>
      </w:pPr>
      <w:r>
        <w:t>Fetch issues using JQL queries</w:t>
      </w:r>
    </w:p>
    <w:p>
      <w:pPr>
        <w:pStyle w:val="CustomNormal"/>
      </w:pPr>
      <w:r>
        <w:t>Handle pagination for large datasets</w:t>
      </w:r>
    </w:p>
    <w:p>
      <w:pPr>
        <w:pStyle w:val="CustomNormal"/>
      </w:pPr>
      <w:r>
        <w:t>Retrieve detailed issue information</w:t>
      </w:r>
    </w:p>
    <w:p>
      <w:pPr>
        <w:pStyle w:val="CustomNormal"/>
      </w:pPr>
      <w:r>
        <w:t>Support for Atlassian Cloud API</w:t>
      </w:r>
    </w:p>
    <w:p/>
    <w:p>
      <w:pPr>
        <w:pStyle w:val="CustomH3"/>
      </w:pPr>
      <w:r>
        <w:t>4. Similarity Detector (`similarity_detector.py`)</w:t>
      </w:r>
    </w:p>
    <w:p>
      <w:pPr>
        <w:pStyle w:val="CustomNormal"/>
      </w:pPr>
      <w:r>
        <w:t>**Purpose**: Core AI engine for similarity analysis</w:t>
      </w:r>
    </w:p>
    <w:p>
      <w:pPr>
        <w:pStyle w:val="CustomNormal"/>
      </w:pPr>
      <w:r>
        <w:t>**Algorithms**:</w:t>
      </w:r>
    </w:p>
    <w:p>
      <w:pPr>
        <w:pStyle w:val="CustomNormal"/>
      </w:pPr>
      <w:r>
        <w:t>TF-IDF Cosine Similarity (30%)</w:t>
      </w:r>
    </w:p>
    <w:p>
      <w:pPr>
        <w:pStyle w:val="CustomNormal"/>
      </w:pPr>
      <w:r>
        <w:t>Sequence Matching (30%)</w:t>
      </w:r>
    </w:p>
    <w:p>
      <w:pPr>
        <w:pStyle w:val="CustomNormal"/>
      </w:pPr>
      <w:r>
        <w:t>Word Overlap Analysis (20%)</w:t>
      </w:r>
    </w:p>
    <w:p>
      <w:pPr>
        <w:pStyle w:val="CustomNormal"/>
      </w:pPr>
      <w:r>
        <w:t>N-gram Analysis (20%)</w:t>
      </w:r>
    </w:p>
    <w:p>
      <w:pPr>
        <w:pStyle w:val="CustomNormal"/>
      </w:pPr>
      <w:r>
        <w:t>**Features**:</w:t>
      </w:r>
    </w:p>
    <w:p>
      <w:pPr>
        <w:pStyle w:val="CustomNormal"/>
      </w:pPr>
      <w:r>
        <w:t>Text normalization and cleaning</w:t>
      </w:r>
    </w:p>
    <w:p>
      <w:pPr>
        <w:pStyle w:val="CustomNormal"/>
      </w:pPr>
      <w:r>
        <w:t>Intelligent word mapping</w:t>
      </w:r>
    </w:p>
    <w:p>
      <w:pPr>
        <w:pStyle w:val="CustomNormal"/>
      </w:pPr>
      <w:r>
        <w:t>Tiered similarity grouping</w:t>
      </w:r>
    </w:p>
    <w:p/>
    <w:p>
      <w:pPr>
        <w:pStyle w:val="CustomH3"/>
      </w:pPr>
      <w:r>
        <w:t>5. Configuration Management (`config.py`)</w:t>
      </w:r>
    </w:p>
    <w:p>
      <w:pPr>
        <w:pStyle w:val="CustomNormal"/>
      </w:pPr>
      <w:r>
        <w:t>**Purpose**: Centralized configuration management</w:t>
      </w:r>
    </w:p>
    <w:p>
      <w:pPr>
        <w:pStyle w:val="CustomNormal"/>
      </w:pPr>
      <w:r>
        <w:t>**Features**:</w:t>
      </w:r>
    </w:p>
    <w:p>
      <w:pPr>
        <w:pStyle w:val="CustomNormal"/>
      </w:pPr>
      <w:r>
        <w:t>Environment variable handling</w:t>
      </w:r>
    </w:p>
    <w:p>
      <w:pPr>
        <w:pStyle w:val="CustomNormal"/>
      </w:pPr>
      <w:r>
        <w:t>Configuration validation</w:t>
      </w:r>
    </w:p>
    <w:p>
      <w:pPr>
        <w:pStyle w:val="CustomNormal"/>
      </w:pPr>
      <w:r>
        <w:t>Default value management</w:t>
      </w:r>
    </w:p>
    <w:p/>
    <w:p>
      <w:pPr>
        <w:pStyle w:val="CustomH3"/>
      </w:pPr>
      <w:r>
        <w:t>Data Flow</w:t>
      </w:r>
    </w:p>
    <w:p/>
    <w:p>
      <w:pPr>
        <w:pStyle w:val="CustomNormal"/>
      </w:pPr>
      <w:r>
        <w:t>1. **Authentication**: User runs the application → OAuth flow → Token storage</w:t>
      </w:r>
    </w:p>
    <w:p>
      <w:pPr>
        <w:pStyle w:val="CustomNormal"/>
      </w:pPr>
      <w:r>
        <w:t>2. **Data Retrieval**: Fetch issues from JIRA → Parse and normalize</w:t>
      </w:r>
    </w:p>
    <w:p>
      <w:pPr>
        <w:pStyle w:val="CustomNormal"/>
      </w:pPr>
      <w:r>
        <w:t>3. **Analysis**: Calculate similarities → Group by similarity levels</w:t>
      </w:r>
    </w:p>
    <w:p>
      <w:pPr>
        <w:pStyle w:val="CustomNormal"/>
      </w:pPr>
      <w:r>
        <w:t>4. **AI Enhancement**: Generate insights using Azure AI Foundry</w:t>
      </w:r>
    </w:p>
    <w:p>
      <w:pPr>
        <w:pStyle w:val="CustomNormal"/>
      </w:pPr>
      <w:r>
        <w:t>5. **Reporting**: Create markdown report → Save JSON data</w:t>
      </w:r>
    </w:p>
    <w:p/>
    <w:p>
      <w:pPr>
        <w:pStyle w:val="CustomH3"/>
      </w:pPr>
      <w:r>
        <w:t>Technology Stack</w:t>
      </w:r>
    </w:p>
    <w:p/>
    <w:p>
      <w:pPr>
        <w:pStyle w:val="CustomNormal"/>
      </w:pPr>
      <w:r>
        <w:t>**Language**: Python 3.8+</w:t>
      </w:r>
    </w:p>
    <w:p>
      <w:pPr>
        <w:pStyle w:val="CustomNormal"/>
      </w:pPr>
      <w:r>
        <w:t>**AI/ML**: Azure AI Foundry, scikit-learn, numpy</w:t>
      </w:r>
    </w:p>
    <w:p>
      <w:pPr>
        <w:pStyle w:val="CustomNormal"/>
      </w:pPr>
      <w:r>
        <w:t>**Authentication**: OAuth 2.0, Atlassian Cloud API</w:t>
      </w:r>
    </w:p>
    <w:p>
      <w:pPr>
        <w:pStyle w:val="CustomNormal"/>
      </w:pPr>
      <w:r>
        <w:t>**Data Processing**: pandas, TF-IDF vectorization</w:t>
      </w:r>
    </w:p>
    <w:p>
      <w:pPr>
        <w:pStyle w:val="CustomNormal"/>
      </w:pPr>
      <w:r>
        <w:t>**Web Framework**: Built-in HTTP server for OAuth callback</w:t>
      </w:r>
    </w:p>
    <w:p>
      <w:pPr>
        <w:pStyle w:val="CustomNormal"/>
      </w:pPr>
      <w:r>
        <w:t>**Configuration**: python-dotenv</w:t>
      </w:r>
    </w:p>
    <w:p/>
    <w:p>
      <w:pPr>
        <w:pStyle w:val="CustomNormal"/>
      </w:pPr>
      <w:r>
        <w:t>---</w:t>
      </w:r>
    </w:p>
    <w:p/>
    <w:p>
      <w:pPr>
        <w:pStyle w:val="CustomH2"/>
      </w:pPr>
      <w:r>
        <w:t>📚 API Reference</w:t>
      </w:r>
    </w:p>
    <w:p/>
    <w:p>
      <w:pPr>
        <w:pStyle w:val="CustomH3"/>
      </w:pPr>
      <w:r>
        <w:t>AzureAIAgent Class</w:t>
      </w:r>
    </w:p>
    <w:p/>
    <w:p>
      <w:pPr>
        <w:pStyle w:val="CustomH3"/>
      </w:pPr>
      <w:r>
        <w:t>Constructor</w:t>
      </w:r>
    </w:p>
    <w:p>
      <w:pPr>
        <w:pStyle w:val="CustomCode"/>
      </w:pPr>
      <w:r>
        <w:t>AzureAIAgent()</w:t>
      </w:r>
    </w:p>
    <w:p>
      <w:pPr>
        <w:pStyle w:val="CustomNormal"/>
      </w:pPr>
      <w:r>
        <w:t>Initializes the agent with configuration validation and component setup.</w:t>
      </w:r>
    </w:p>
    <w:p/>
    <w:p>
      <w:pPr>
        <w:pStyle w:val="CustomH3"/>
      </w:pPr>
      <w:r>
        <w:t>Methods</w:t>
      </w:r>
    </w:p>
    <w:p/>
    <w:p>
      <w:pPr>
        <w:pStyle w:val="CustomH3"/>
      </w:pPr>
      <w:r>
        <w:t>`authenticate_jira() -&gt; bool`</w:t>
      </w:r>
    </w:p>
    <w:p>
      <w:pPr>
        <w:pStyle w:val="CustomNormal"/>
      </w:pPr>
      <w:r>
        <w:t>Authenticates with JIRA using OAuth 2.0 with persistent tokens.</w:t>
      </w:r>
    </w:p>
    <w:p/>
    <w:p>
      <w:pPr>
        <w:pStyle w:val="CustomNormal"/>
      </w:pPr>
      <w:r>
        <w:t>**Returns**: `bool` - True if authentication successful, False otherwise</w:t>
      </w:r>
    </w:p>
    <w:p/>
    <w:p>
      <w:pPr>
        <w:pStyle w:val="CustomNormal"/>
      </w:pPr>
      <w:r>
        <w:t>**Example**:</w:t>
      </w:r>
    </w:p>
    <w:p>
      <w:pPr>
        <w:pStyle w:val="CustomCode"/>
      </w:pPr>
      <w:r>
        <w:t>agent = AzureAIAgent()</w:t>
        <w:br/>
        <w:t>if agent.authenticate_jira():</w:t>
        <w:br/>
        <w:t xml:space="preserve">    print("Authentication successful!")</w:t>
      </w:r>
    </w:p>
    <w:p/>
    <w:p>
      <w:pPr>
        <w:pStyle w:val="CustomH3"/>
      </w:pPr>
      <w:r>
        <w:t>`fetch_issues() -&gt; List[Dict]`</w:t>
      </w:r>
    </w:p>
    <w:p>
      <w:pPr>
        <w:pStyle w:val="CustomNormal"/>
      </w:pPr>
      <w:r>
        <w:t>Fetches all issues from the configured JIRA project.</w:t>
      </w:r>
    </w:p>
    <w:p/>
    <w:p>
      <w:pPr>
        <w:pStyle w:val="CustomNormal"/>
      </w:pPr>
      <w:r>
        <w:t>**Returns**: `List[Dict]` - List of issue dictionaries</w:t>
      </w:r>
    </w:p>
    <w:p/>
    <w:p>
      <w:pPr>
        <w:pStyle w:val="CustomNormal"/>
      </w:pPr>
      <w:r>
        <w:t>**Raises**: `ValueError` if JIRA client not initialized</w:t>
      </w:r>
    </w:p>
    <w:p/>
    <w:p>
      <w:pPr>
        <w:pStyle w:val="CustomH3"/>
      </w:pPr>
      <w:r>
        <w:t>`analyze_duplicates(issues: List[Dict]) -&gt; Dict`</w:t>
      </w:r>
    </w:p>
    <w:p>
      <w:pPr>
        <w:pStyle w:val="CustomNormal"/>
      </w:pPr>
      <w:r>
        <w:t>Analyzes issues for duplicates using AI.</w:t>
      </w:r>
    </w:p>
    <w:p/>
    <w:p>
      <w:pPr>
        <w:pStyle w:val="CustomNormal"/>
      </w:pPr>
      <w:r>
        <w:t>**Parameters**:</w:t>
      </w:r>
    </w:p>
    <w:p>
      <w:pPr>
        <w:pStyle w:val="CustomNormal"/>
      </w:pPr>
      <w:r>
        <w:t>`issues`: List of issue dictionaries</w:t>
      </w:r>
    </w:p>
    <w:p/>
    <w:p>
      <w:pPr>
        <w:pStyle w:val="CustomNormal"/>
      </w:pPr>
      <w:r>
        <w:t>**Returns**: `Dict` containing:</w:t>
      </w:r>
    </w:p>
    <w:p>
      <w:pPr>
        <w:pStyle w:val="CustomNormal"/>
      </w:pPr>
      <w:r>
        <w:t>`similar_groups`: Dictionary of similarity groups</w:t>
      </w:r>
    </w:p>
    <w:p>
      <w:pPr>
        <w:pStyle w:val="CustomNormal"/>
      </w:pPr>
      <w:r>
        <w:t>`insights`: AI-generated insights</w:t>
      </w:r>
    </w:p>
    <w:p>
      <w:pPr>
        <w:pStyle w:val="CustomNormal"/>
      </w:pPr>
      <w:r>
        <w:t>`total_issues_analyzed`: Number of issues processed</w:t>
      </w:r>
    </w:p>
    <w:p>
      <w:pPr>
        <w:pStyle w:val="CustomNormal"/>
      </w:pPr>
      <w:r>
        <w:t>`duplicate_groups_found`: Number of similarity groups</w:t>
      </w:r>
    </w:p>
    <w:p/>
    <w:p>
      <w:pPr>
        <w:pStyle w:val="CustomH3"/>
      </w:pPr>
      <w:r>
        <w:t>`generate_report(analysis_results: Dict) -&gt; str`</w:t>
      </w:r>
    </w:p>
    <w:p>
      <w:pPr>
        <w:pStyle w:val="CustomNormal"/>
      </w:pPr>
      <w:r>
        <w:t>Generates a comprehensive markdown report.</w:t>
      </w:r>
    </w:p>
    <w:p/>
    <w:p>
      <w:pPr>
        <w:pStyle w:val="CustomNormal"/>
      </w:pPr>
      <w:r>
        <w:t>**Parameters**:</w:t>
      </w:r>
    </w:p>
    <w:p>
      <w:pPr>
        <w:pStyle w:val="CustomNormal"/>
      </w:pPr>
      <w:r>
        <w:t>`analysis_results`: Results from `analyze_duplicates()`</w:t>
      </w:r>
    </w:p>
    <w:p/>
    <w:p>
      <w:pPr>
        <w:pStyle w:val="CustomNormal"/>
      </w:pPr>
      <w:r>
        <w:t>**Returns**: `str` - Markdown-formatted report</w:t>
      </w:r>
    </w:p>
    <w:p/>
    <w:p>
      <w:pPr>
        <w:pStyle w:val="CustomH3"/>
      </w:pPr>
      <w:r>
        <w:t>`run_analysis() -&gt; Dict`</w:t>
      </w:r>
    </w:p>
    <w:p>
      <w:pPr>
        <w:pStyle w:val="CustomNormal"/>
      </w:pPr>
      <w:r>
        <w:t>Runs the complete duplicate detection analysis.</w:t>
      </w:r>
    </w:p>
    <w:p/>
    <w:p>
      <w:pPr>
        <w:pStyle w:val="CustomNormal"/>
      </w:pPr>
      <w:r>
        <w:t>**Returns**: `Dict` containing:</w:t>
      </w:r>
    </w:p>
    <w:p>
      <w:pPr>
        <w:pStyle w:val="CustomNormal"/>
      </w:pPr>
      <w:r>
        <w:t>`success`: Boolean indicating success</w:t>
      </w:r>
    </w:p>
    <w:p>
      <w:pPr>
        <w:pStyle w:val="CustomNormal"/>
      </w:pPr>
      <w:r>
        <w:t>`analysis_results`: Analysis results</w:t>
      </w:r>
    </w:p>
    <w:p>
      <w:pPr>
        <w:pStyle w:val="CustomNormal"/>
      </w:pPr>
      <w:r>
        <w:t>`report`: Generated report</w:t>
      </w:r>
    </w:p>
    <w:p>
      <w:pPr>
        <w:pStyle w:val="CustomNormal"/>
      </w:pPr>
      <w:r>
        <w:t>`error`: Error message if failed</w:t>
      </w:r>
    </w:p>
    <w:p/>
    <w:p>
      <w:pPr>
        <w:pStyle w:val="CustomH3"/>
      </w:pPr>
      <w:r>
        <w:t>JIRAAuth Class</w:t>
      </w:r>
    </w:p>
    <w:p/>
    <w:p>
      <w:pPr>
        <w:pStyle w:val="CustomH3"/>
      </w:pPr>
      <w:r>
        <w:t>Methods</w:t>
      </w:r>
    </w:p>
    <w:p/>
    <w:p>
      <w:pPr>
        <w:pStyle w:val="CustomH3"/>
      </w:pPr>
      <w:r>
        <w:t>`get_authorization_url() -&gt; str`</w:t>
      </w:r>
    </w:p>
    <w:p>
      <w:pPr>
        <w:pStyle w:val="CustomNormal"/>
      </w:pPr>
      <w:r>
        <w:t>Generates the OAuth 2.0 authorization URL.</w:t>
      </w:r>
    </w:p>
    <w:p/>
    <w:p>
      <w:pPr>
        <w:pStyle w:val="CustomNormal"/>
      </w:pPr>
      <w:r>
        <w:t>**Returns**: `str` - Authorization URL</w:t>
      </w:r>
    </w:p>
    <w:p/>
    <w:p>
      <w:pPr>
        <w:pStyle w:val="CustomH3"/>
      </w:pPr>
      <w:r>
        <w:t>`authenticate_interactive() -&gt; Dict[str, str]`</w:t>
      </w:r>
    </w:p>
    <w:p>
      <w:pPr>
        <w:pStyle w:val="CustomNormal"/>
      </w:pPr>
      <w:r>
        <w:t>Performs interactive authentication with automatic callback handling.</w:t>
      </w:r>
    </w:p>
    <w:p/>
    <w:p>
      <w:pPr>
        <w:pStyle w:val="CustomNormal"/>
      </w:pPr>
      <w:r>
        <w:t>**Returns**: `Dict[str, str]` - Token dictionary</w:t>
      </w:r>
    </w:p>
    <w:p/>
    <w:p>
      <w:pPr>
        <w:pStyle w:val="CustomH3"/>
      </w:pPr>
      <w:r>
        <w:t>`get_valid_tokens() -&gt; Optional[Dict[str, str]]`</w:t>
      </w:r>
    </w:p>
    <w:p>
      <w:pPr>
        <w:pStyle w:val="CustomNormal"/>
      </w:pPr>
      <w:r>
        <w:t>Gets valid tokens, either from file or by refreshing.</w:t>
      </w:r>
    </w:p>
    <w:p/>
    <w:p>
      <w:pPr>
        <w:pStyle w:val="CustomNormal"/>
      </w:pPr>
      <w:r>
        <w:t>**Returns**: `Optional[Dict[str, str]]` - Valid tokens or None</w:t>
      </w:r>
    </w:p>
    <w:p/>
    <w:p>
      <w:pPr>
        <w:pStyle w:val="CustomH3"/>
      </w:pPr>
      <w:r>
        <w:t>JIRAClient Class</w:t>
      </w:r>
    </w:p>
    <w:p/>
    <w:p>
      <w:pPr>
        <w:pStyle w:val="CustomH3"/>
      </w:pPr>
      <w:r>
        <w:t>Constructor</w:t>
      </w:r>
    </w:p>
    <w:p>
      <w:pPr>
        <w:pStyle w:val="CustomCode"/>
      </w:pPr>
      <w:r>
        <w:t>JIRAClient(access_token: str)</w:t>
      </w:r>
    </w:p>
    <w:p/>
    <w:p>
      <w:pPr>
        <w:pStyle w:val="CustomH3"/>
      </w:pPr>
      <w:r>
        <w:t>Methods</w:t>
      </w:r>
    </w:p>
    <w:p/>
    <w:p>
      <w:pPr>
        <w:pStyle w:val="CustomH3"/>
      </w:pPr>
      <w:r>
        <w:t>`get_issues(project_key: str, issue_type: str, max_results: int = 1000) -&gt; List[Dict]`</w:t>
      </w:r>
    </w:p>
    <w:p>
      <w:pPr>
        <w:pStyle w:val="CustomNormal"/>
      </w:pPr>
      <w:r>
        <w:t>Fetches issues from a JIRA project.</w:t>
      </w:r>
    </w:p>
    <w:p/>
    <w:p>
      <w:pPr>
        <w:pStyle w:val="CustomNormal"/>
      </w:pPr>
      <w:r>
        <w:t>**Parameters**:</w:t>
      </w:r>
    </w:p>
    <w:p>
      <w:pPr>
        <w:pStyle w:val="CustomNormal"/>
      </w:pPr>
      <w:r>
        <w:t>`project_key`: JIRA project key</w:t>
      </w:r>
    </w:p>
    <w:p>
      <w:pPr>
        <w:pStyle w:val="CustomNormal"/>
      </w:pPr>
      <w:r>
        <w:t>`issue_type`: Type of issues to fetch</w:t>
      </w:r>
    </w:p>
    <w:p>
      <w:pPr>
        <w:pStyle w:val="CustomNormal"/>
      </w:pPr>
      <w:r>
        <w:t>`max_results`: Maximum number of results</w:t>
      </w:r>
    </w:p>
    <w:p/>
    <w:p>
      <w:pPr>
        <w:pStyle w:val="CustomNormal"/>
      </w:pPr>
      <w:r>
        <w:t>**Returns**: `List[Dict]` - List of issue dictionaries</w:t>
      </w:r>
    </w:p>
    <w:p/>
    <w:p>
      <w:pPr>
        <w:pStyle w:val="CustomH3"/>
      </w:pPr>
      <w:r>
        <w:t>SimilarityDetector Class</w:t>
      </w:r>
    </w:p>
    <w:p/>
    <w:p>
      <w:pPr>
        <w:pStyle w:val="CustomH3"/>
      </w:pPr>
      <w:r>
        <w:t>Methods</w:t>
      </w:r>
    </w:p>
    <w:p/>
    <w:p>
      <w:pPr>
        <w:pStyle w:val="CustomH3"/>
      </w:pPr>
      <w:r>
        <w:t>`find_similar_issues(issues: List[Dict]) -&gt; Dict[str, Dict]`</w:t>
      </w:r>
    </w:p>
    <w:p>
      <w:pPr>
        <w:pStyle w:val="CustomNormal"/>
      </w:pPr>
      <w:r>
        <w:t>Finds similar issues using tiered similarity detection.</w:t>
      </w:r>
    </w:p>
    <w:p/>
    <w:p>
      <w:pPr>
        <w:pStyle w:val="CustomNormal"/>
      </w:pPr>
      <w:r>
        <w:t>**Parameters**:</w:t>
      </w:r>
    </w:p>
    <w:p>
      <w:pPr>
        <w:pStyle w:val="CustomNormal"/>
      </w:pPr>
      <w:r>
        <w:t>`issues`: List of issue dictionaries</w:t>
      </w:r>
    </w:p>
    <w:p/>
    <w:p>
      <w:pPr>
        <w:pStyle w:val="CustomNormal"/>
      </w:pPr>
      <w:r>
        <w:t>**Returns**: `Dict[str, Dict]` - Dictionary of similarity groups</w:t>
      </w:r>
    </w:p>
    <w:p/>
    <w:p>
      <w:pPr>
        <w:pStyle w:val="CustomH3"/>
      </w:pPr>
      <w:r>
        <w:t>`calculate_text_similarity(text1: str, text2: str) -&gt; float`</w:t>
      </w:r>
    </w:p>
    <w:p>
      <w:pPr>
        <w:pStyle w:val="CustomNormal"/>
      </w:pPr>
      <w:r>
        <w:t>Calculates similarity between two texts using multiple methods.</w:t>
      </w:r>
    </w:p>
    <w:p/>
    <w:p>
      <w:pPr>
        <w:pStyle w:val="CustomNormal"/>
      </w:pPr>
      <w:r>
        <w:t>**Parameters**:</w:t>
      </w:r>
    </w:p>
    <w:p>
      <w:pPr>
        <w:pStyle w:val="CustomNormal"/>
      </w:pPr>
      <w:r>
        <w:t>`text1`: First text</w:t>
      </w:r>
    </w:p>
    <w:p>
      <w:pPr>
        <w:pStyle w:val="CustomNormal"/>
      </w:pPr>
      <w:r>
        <w:t>`text2`: Second text</w:t>
      </w:r>
    </w:p>
    <w:p/>
    <w:p>
      <w:pPr>
        <w:pStyle w:val="CustomNormal"/>
      </w:pPr>
      <w:r>
        <w:t>**Returns**: `float` - Similarity score (0.0 to 1.0)</w:t>
      </w:r>
    </w:p>
    <w:p/>
    <w:p>
      <w:pPr>
        <w:pStyle w:val="CustomH3"/>
      </w:pPr>
      <w:r>
        <w:t>`normalize_text(text: str) -&gt; str`</w:t>
      </w:r>
    </w:p>
    <w:p>
      <w:pPr>
        <w:pStyle w:val="CustomNormal"/>
      </w:pPr>
      <w:r>
        <w:t>Normalizes text for better similarity detection.</w:t>
      </w:r>
    </w:p>
    <w:p/>
    <w:p>
      <w:pPr>
        <w:pStyle w:val="CustomNormal"/>
      </w:pPr>
      <w:r>
        <w:t>**Parameters**:</w:t>
      </w:r>
    </w:p>
    <w:p>
      <w:pPr>
        <w:pStyle w:val="CustomNormal"/>
      </w:pPr>
      <w:r>
        <w:t>`text`: Input text</w:t>
      </w:r>
    </w:p>
    <w:p/>
    <w:p>
      <w:pPr>
        <w:pStyle w:val="CustomNormal"/>
      </w:pPr>
      <w:r>
        <w:t>**Returns**: `str` - Normalized text</w:t>
      </w:r>
    </w:p>
    <w:p/>
    <w:p>
      <w:pPr>
        <w:pStyle w:val="CustomH3"/>
      </w:pPr>
      <w:r>
        <w:t>Config Class</w:t>
      </w:r>
    </w:p>
    <w:p/>
    <w:p>
      <w:pPr>
        <w:pStyle w:val="CustomH3"/>
      </w:pPr>
      <w:r>
        <w:t>Class Variables</w:t>
      </w:r>
    </w:p>
    <w:p/>
    <w:p>
      <w:pPr>
        <w:pStyle w:val="CustomNormal"/>
      </w:pPr>
      <w:r>
        <w:t>`AZURE_AI_FOUNDRY_ENDPOINT`: Azure AI Foundry endpoint URL</w:t>
      </w:r>
    </w:p>
    <w:p>
      <w:pPr>
        <w:pStyle w:val="CustomNormal"/>
      </w:pPr>
      <w:r>
        <w:t>`AZURE_AI_FOUNDRY_API_KEY`: Azure AI Foundry API key</w:t>
      </w:r>
    </w:p>
    <w:p>
      <w:pPr>
        <w:pStyle w:val="CustomNormal"/>
      </w:pPr>
      <w:r>
        <w:t>`AZURE_AI_FOUNDRY_DEPLOYMENT_NAME`: Deployment name for AI model</w:t>
      </w:r>
    </w:p>
    <w:p>
      <w:pPr>
        <w:pStyle w:val="CustomNormal"/>
      </w:pPr>
      <w:r>
        <w:t>`JIRA_SERVER_URL`: JIRA server URL</w:t>
      </w:r>
    </w:p>
    <w:p>
      <w:pPr>
        <w:pStyle w:val="CustomNormal"/>
      </w:pPr>
      <w:r>
        <w:t>`JIRA_CLIENT_ID`: OAuth client ID</w:t>
      </w:r>
    </w:p>
    <w:p>
      <w:pPr>
        <w:pStyle w:val="CustomNormal"/>
      </w:pPr>
      <w:r>
        <w:t>`JIRA_CLIENT_SECRET`: OAuth client secret</w:t>
      </w:r>
    </w:p>
    <w:p>
      <w:pPr>
        <w:pStyle w:val="CustomNormal"/>
      </w:pPr>
      <w:r>
        <w:t>`JIRA_PROJECT_KEY`: Target project key</w:t>
      </w:r>
    </w:p>
    <w:p>
      <w:pPr>
        <w:pStyle w:val="CustomNormal"/>
      </w:pPr>
      <w:r>
        <w:t>`ISSUE_TYPE`: Type of issues to analyze</w:t>
      </w:r>
    </w:p>
    <w:p>
      <w:pPr>
        <w:pStyle w:val="CustomNormal"/>
      </w:pPr>
      <w:r>
        <w:t>`SIMILARITY_THRESHOLD`: Base similarity threshold</w:t>
      </w:r>
    </w:p>
    <w:p/>
    <w:p>
      <w:pPr>
        <w:pStyle w:val="CustomH3"/>
      </w:pPr>
      <w:r>
        <w:t>Methods</w:t>
      </w:r>
    </w:p>
    <w:p/>
    <w:p>
      <w:pPr>
        <w:pStyle w:val="CustomH3"/>
      </w:pPr>
      <w:r>
        <w:t>`validate() -&gt; bool`</w:t>
      </w:r>
    </w:p>
    <w:p>
      <w:pPr>
        <w:pStyle w:val="CustomNormal"/>
      </w:pPr>
      <w:r>
        <w:t>Validates that all required configuration is present.</w:t>
      </w:r>
    </w:p>
    <w:p/>
    <w:p>
      <w:pPr>
        <w:pStyle w:val="CustomNormal"/>
      </w:pPr>
      <w:r>
        <w:t>**Returns**: `bool` - True if valid, raises ValueError if invalid</w:t>
      </w:r>
    </w:p>
    <w:p/>
    <w:p>
      <w:pPr>
        <w:pStyle w:val="CustomNormal"/>
      </w:pPr>
      <w:r>
        <w:t>---</w:t>
      </w:r>
    </w:p>
    <w:p/>
    <w:p>
      <w:pPr>
        <w:pStyle w:val="CustomH2"/>
      </w:pPr>
      <w:r>
        <w:t>👥 User Guide</w:t>
      </w:r>
    </w:p>
    <w:p/>
    <w:p>
      <w:pPr>
        <w:pStyle w:val="CustomH3"/>
      </w:pPr>
      <w:r>
        <w:t>Prerequisites</w:t>
      </w:r>
    </w:p>
    <w:p/>
    <w:p>
      <w:pPr>
        <w:pStyle w:val="CustomNormal"/>
      </w:pPr>
      <w:r>
        <w:t>Before using the JIRA Duplicate Detection Agent, ensure you have:</w:t>
      </w:r>
    </w:p>
    <w:p/>
    <w:p>
      <w:pPr>
        <w:pStyle w:val="CustomNormal"/>
      </w:pPr>
      <w:r>
        <w:t>1. **Python 3.8+** installed on your system</w:t>
      </w:r>
    </w:p>
    <w:p>
      <w:pPr>
        <w:pStyle w:val="CustomNormal"/>
      </w:pPr>
      <w:r>
        <w:t>2. **Azure AI Foundry account** with API access</w:t>
      </w:r>
    </w:p>
    <w:p>
      <w:pPr>
        <w:pStyle w:val="CustomNormal"/>
      </w:pPr>
      <w:r>
        <w:t>3. **JIRA Cloud account** with administrative access</w:t>
      </w:r>
    </w:p>
    <w:p>
      <w:pPr>
        <w:pStyle w:val="CustomNormal"/>
      </w:pPr>
      <w:r>
        <w:t>4. **Atlassian developer account** for OAuth app creation</w:t>
      </w:r>
    </w:p>
    <w:p/>
    <w:p>
      <w:pPr>
        <w:pStyle w:val="CustomH3"/>
      </w:pPr>
      <w:r>
        <w:t>Installation</w:t>
      </w:r>
    </w:p>
    <w:p/>
    <w:p>
      <w:pPr>
        <w:pStyle w:val="CustomH3"/>
      </w:pPr>
      <w:r>
        <w:t>Step 1: Clone the Repository</w:t>
      </w:r>
    </w:p>
    <w:p>
      <w:pPr>
        <w:pStyle w:val="CustomCode"/>
      </w:pPr>
      <w:r>
        <w:t>git clone &lt;repository-url&gt;</w:t>
        <w:br/>
        <w:t>cd Backlog-AiFoundry</w:t>
      </w:r>
    </w:p>
    <w:p/>
    <w:p>
      <w:pPr>
        <w:pStyle w:val="CustomH3"/>
      </w:pPr>
      <w:r>
        <w:t>Step 2: Create Virtual Environment</w:t>
      </w:r>
    </w:p>
    <w:p>
      <w:pPr>
        <w:pStyle w:val="CustomCode"/>
      </w:pPr>
      <w:r>
        <w:t>python -m venv venv</w:t>
        <w:br/>
        <w:t>source venv/bin/activate  # On Windows: venv\Scripts\activate</w:t>
      </w:r>
    </w:p>
    <w:p/>
    <w:p>
      <w:pPr>
        <w:pStyle w:val="CustomH3"/>
      </w:pPr>
      <w:r>
        <w:t>Step 3: Install Dependencies</w:t>
      </w:r>
    </w:p>
    <w:p>
      <w:pPr>
        <w:pStyle w:val="CustomCode"/>
      </w:pPr>
      <w:r>
        <w:t>pip install -r requirements.txt</w:t>
      </w:r>
    </w:p>
    <w:p/>
    <w:p>
      <w:pPr>
        <w:pStyle w:val="CustomH3"/>
      </w:pPr>
      <w:r>
        <w:t>Step 4: Configure Environment</w:t>
      </w:r>
    </w:p>
    <w:p>
      <w:pPr>
        <w:pStyle w:val="CustomCode"/>
      </w:pPr>
      <w:r>
        <w:t>cp env.example .env</w:t>
        <w:br/>
        <w:t># Edit .env with your credentials</w:t>
      </w:r>
    </w:p>
    <w:p/>
    <w:p>
      <w:pPr>
        <w:pStyle w:val="CustomH3"/>
      </w:pPr>
      <w:r>
        <w:t>Configuration Setup</w:t>
      </w:r>
    </w:p>
    <w:p/>
    <w:p>
      <w:pPr>
        <w:pStyle w:val="CustomH3"/>
      </w:pPr>
      <w:r>
        <w:t>Azure AI Foundry Setup</w:t>
      </w:r>
    </w:p>
    <w:p/>
    <w:p>
      <w:pPr>
        <w:pStyle w:val="CustomNormal"/>
      </w:pPr>
      <w:r>
        <w:t>1. **Create Azure AI Foundry Resource**:</w:t>
      </w:r>
    </w:p>
    <w:p>
      <w:pPr>
        <w:pStyle w:val="CustomNormal"/>
      </w:pPr>
      <w:r>
        <w:t>Go to Azure Portal</w:t>
      </w:r>
    </w:p>
    <w:p>
      <w:pPr>
        <w:pStyle w:val="CustomNormal"/>
      </w:pPr>
      <w:r>
        <w:t>Create a new AI Foundry resource</w:t>
      </w:r>
    </w:p>
    <w:p>
      <w:pPr>
        <w:pStyle w:val="CustomNormal"/>
      </w:pPr>
      <w:r>
        <w:t>Note the endpoint URL and API key</w:t>
      </w:r>
    </w:p>
    <w:p/>
    <w:p>
      <w:pPr>
        <w:pStyle w:val="CustomNormal"/>
      </w:pPr>
      <w:r>
        <w:t>2. **Deploy AI Model**:</w:t>
      </w:r>
    </w:p>
    <w:p>
      <w:pPr>
        <w:pStyle w:val="CustomNormal"/>
      </w:pPr>
      <w:r>
        <w:t>Deploy a GPT-4 model (e.g., `gpt-4o`)</w:t>
      </w:r>
    </w:p>
    <w:p>
      <w:pPr>
        <w:pStyle w:val="CustomNormal"/>
      </w:pPr>
      <w:r>
        <w:t>Note the deployment name</w:t>
      </w:r>
    </w:p>
    <w:p/>
    <w:p>
      <w:pPr>
        <w:pStyle w:val="CustomNormal"/>
      </w:pPr>
      <w:r>
        <w:t>3. **Update Configuration**:</w:t>
      </w:r>
    </w:p>
    <w:p>
      <w:pPr>
        <w:pStyle w:val="CustomCode"/>
      </w:pPr>
      <w:r>
        <w:t xml:space="preserve">   AZURE_AI_FOUNDRY_ENDPOINT=https://your-resource.cognitiveservices.azure.com</w:t>
        <w:br/>
        <w:t xml:space="preserve">   AZURE_AI_FOUNDRY_API_KEY=your_api_key</w:t>
        <w:br/>
        <w:t xml:space="preserve">   AZURE_AI_FOUNDRY_DEPLOYMENT_NAME=gpt-4o</w:t>
        <w:br/>
        <w:t xml:space="preserve">   AZURE_AI_FOUNDRY_EMBEDDING_MODEL=gpt-4o</w:t>
      </w:r>
    </w:p>
    <w:p/>
    <w:p>
      <w:pPr>
        <w:pStyle w:val="CustomH3"/>
      </w:pPr>
      <w:r>
        <w:t>JIRA OAuth Setup</w:t>
      </w:r>
    </w:p>
    <w:p/>
    <w:p>
      <w:pPr>
        <w:pStyle w:val="CustomNormal"/>
      </w:pPr>
      <w:r>
        <w:t>1. **Create OAuth App**:</w:t>
      </w:r>
    </w:p>
    <w:p>
      <w:pPr>
        <w:pStyle w:val="CustomNormal"/>
      </w:pPr>
      <w:r>
        <w:t>Go to [Atlassian Developer Console](https://developer.atlassian.com/console/myapps/)</w:t>
      </w:r>
    </w:p>
    <w:p>
      <w:pPr>
        <w:pStyle w:val="CustomNormal"/>
      </w:pPr>
      <w:r>
        <w:t>Create a new OAuth 2.0 app</w:t>
      </w:r>
    </w:p>
    <w:p>
      <w:pPr>
        <w:pStyle w:val="CustomNormal"/>
      </w:pPr>
      <w:r>
        <w:t>Set callback URL to: `http://localhost:8080/callback`</w:t>
      </w:r>
    </w:p>
    <w:p/>
    <w:p>
      <w:pPr>
        <w:pStyle w:val="CustomNormal"/>
      </w:pPr>
      <w:r>
        <w:t>2. **Get Credentials**:</w:t>
      </w:r>
    </w:p>
    <w:p>
      <w:pPr>
        <w:pStyle w:val="CustomNormal"/>
      </w:pPr>
      <w:r>
        <w:t>Note the client ID and client secret</w:t>
      </w:r>
    </w:p>
    <w:p>
      <w:pPr>
        <w:pStyle w:val="CustomNormal"/>
      </w:pPr>
      <w:r>
        <w:t>Get your cloud ID from JIRA URL</w:t>
      </w:r>
    </w:p>
    <w:p/>
    <w:p>
      <w:pPr>
        <w:pStyle w:val="CustomNormal"/>
      </w:pPr>
      <w:r>
        <w:t>3. **Update Configuration**:</w:t>
      </w:r>
    </w:p>
    <w:p>
      <w:pPr>
        <w:pStyle w:val="CustomCode"/>
      </w:pPr>
      <w:r>
        <w:t xml:space="preserve">   JIRA_SERVER_URL=https://your-domain.atlassian.net</w:t>
        <w:br/>
        <w:t xml:space="preserve">   JIRA_CLIENT_ID=your_client_id</w:t>
        <w:br/>
        <w:t xml:space="preserve">   JIRA_CLIENT_SECRET=your_client_secret</w:t>
        <w:br/>
        <w:t xml:space="preserve">   JIRA_CLOUD_ID=your_cloud_id</w:t>
        <w:br/>
        <w:t xml:space="preserve">   JIRA_REDIRECT_URI=http://localhost:8080/callback</w:t>
        <w:br/>
        <w:t xml:space="preserve">   JIRA_PROJECT_KEY=YOUR_PROJECT_KEY</w:t>
        <w:br/>
        <w:t xml:space="preserve">   ISSUE_TYPE=Story</w:t>
        <w:br/>
        <w:t xml:space="preserve">   SIMILARITY_THRESHOLD=0.3</w:t>
      </w:r>
    </w:p>
    <w:p/>
    <w:p>
      <w:pPr>
        <w:pStyle w:val="CustomH3"/>
      </w:pPr>
      <w:r>
        <w:t>Usage</w:t>
      </w:r>
    </w:p>
    <w:p/>
    <w:p>
      <w:pPr>
        <w:pStyle w:val="CustomH3"/>
      </w:pPr>
      <w:r>
        <w:t>Quick Start</w:t>
      </w:r>
    </w:p>
    <w:p/>
    <w:p>
      <w:pPr>
        <w:pStyle w:val="CustomNormal"/>
      </w:pPr>
      <w:r>
        <w:t>1. **Run the Agent**:</w:t>
      </w:r>
    </w:p>
    <w:p>
      <w:pPr>
        <w:pStyle w:val="CustomCode"/>
      </w:pPr>
      <w:r>
        <w:t xml:space="preserve">   source venv/bin/activate</w:t>
        <w:br/>
        <w:t xml:space="preserve">   python main.py</w:t>
      </w:r>
    </w:p>
    <w:p/>
    <w:p>
      <w:pPr>
        <w:pStyle w:val="CustomNormal"/>
      </w:pPr>
      <w:r>
        <w:t>2. **Test Mode** (no authentication required):</w:t>
      </w:r>
    </w:p>
    <w:p>
      <w:pPr>
        <w:pStyle w:val="CustomCode"/>
      </w:pPr>
      <w:r>
        <w:t xml:space="preserve">   source venv/bin/activate</w:t>
        <w:br/>
        <w:t xml:space="preserve">   python test_mode_agent.py</w:t>
      </w:r>
    </w:p>
    <w:p/>
    <w:p>
      <w:pPr>
        <w:pStyle w:val="CustomH3"/>
      </w:pPr>
      <w:r>
        <w:t>Authentication Flow</w:t>
      </w:r>
    </w:p>
    <w:p/>
    <w:p>
      <w:pPr>
        <w:pStyle w:val="CustomNormal"/>
      </w:pPr>
      <w:r>
        <w:t>The application handles OAuth 2.0 authentication automatically:</w:t>
      </w:r>
    </w:p>
    <w:p/>
    <w:p>
      <w:pPr>
        <w:pStyle w:val="CustomNormal"/>
      </w:pPr>
      <w:r>
        <w:t>1. **First Run**: Browser opens for authorization</w:t>
      </w:r>
    </w:p>
    <w:p>
      <w:pPr>
        <w:pStyle w:val="CustomNormal"/>
      </w:pPr>
      <w:r>
        <w:t>2. **Automatic Callback**: Local server captures authorization code</w:t>
      </w:r>
    </w:p>
    <w:p>
      <w:pPr>
        <w:pStyle w:val="CustomNormal"/>
      </w:pPr>
      <w:r>
        <w:t>3. **Token Storage**: Tokens saved for future use</w:t>
      </w:r>
    </w:p>
    <w:p>
      <w:pPr>
        <w:pStyle w:val="CustomNormal"/>
      </w:pPr>
      <w:r>
        <w:t>4. **Subsequent Runs**: Automatic token refresh</w:t>
      </w:r>
    </w:p>
    <w:p/>
    <w:p>
      <w:pPr>
        <w:pStyle w:val="CustomH3"/>
      </w:pPr>
      <w:r>
        <w:t>Understanding the Output</w:t>
      </w:r>
    </w:p>
    <w:p/>
    <w:p>
      <w:pPr>
        <w:pStyle w:val="CustomNormal"/>
      </w:pPr>
      <w:r>
        <w:t>The agent generates two types of output:</w:t>
      </w:r>
    </w:p>
    <w:p/>
    <w:p>
      <w:pPr>
        <w:pStyle w:val="CustomNormal"/>
      </w:pPr>
      <w:r>
        <w:t>1. **Markdown Report** (`duplicate_analysis_report_{timestamp}.md`):</w:t>
      </w:r>
    </w:p>
    <w:p>
      <w:pPr>
        <w:pStyle w:val="CustomNormal"/>
      </w:pPr>
      <w:r>
        <w:t>Executive summary with similarity tier counts</w:t>
      </w:r>
    </w:p>
    <w:p>
      <w:pPr>
        <w:pStyle w:val="CustomNormal"/>
      </w:pPr>
      <w:r>
        <w:t>All issues analyzed with complete details</w:t>
      </w:r>
    </w:p>
    <w:p>
      <w:pPr>
        <w:pStyle w:val="CustomNormal"/>
      </w:pPr>
      <w:r>
        <w:t>Tiered similarity groups with percentage scores</w:t>
      </w:r>
    </w:p>
    <w:p>
      <w:pPr>
        <w:pStyle w:val="CustomNormal"/>
      </w:pPr>
      <w:r>
        <w:t>AI-powered insights and recommendations</w:t>
      </w:r>
    </w:p>
    <w:p>
      <w:pPr>
        <w:pStyle w:val="CustomNormal"/>
      </w:pPr>
      <w:r>
        <w:t>Direct JIRA links for easy navigation</w:t>
      </w:r>
    </w:p>
    <w:p/>
    <w:p>
      <w:pPr>
        <w:pStyle w:val="CustomNormal"/>
      </w:pPr>
      <w:r>
        <w:t>2. **JSON Data** (`duplicate_analysis_results_{timestamp}.json`):</w:t>
      </w:r>
    </w:p>
    <w:p>
      <w:pPr>
        <w:pStyle w:val="CustomNormal"/>
      </w:pPr>
      <w:r>
        <w:t>Raw analysis data</w:t>
      </w:r>
    </w:p>
    <w:p>
      <w:pPr>
        <w:pStyle w:val="CustomNormal"/>
      </w:pPr>
      <w:r>
        <w:t>Similarity scores and metadata</w:t>
      </w:r>
    </w:p>
    <w:p>
      <w:pPr>
        <w:pStyle w:val="CustomNormal"/>
      </w:pPr>
      <w:r>
        <w:t>Issue information for further processing</w:t>
      </w:r>
    </w:p>
    <w:p/>
    <w:p>
      <w:pPr>
        <w:pStyle w:val="CustomH3"/>
      </w:pPr>
      <w:r>
        <w:t>Similarity Tiers Explained</w:t>
      </w:r>
    </w:p>
    <w:p/>
    <w:p>
      <w:pPr>
        <w:pStyle w:val="CustomNormal"/>
      </w:pPr>
      <w:r>
        <w:t>**🔥 High Similarity (≥80%)**: Likely duplicates requiring immediate consolidation</w:t>
      </w:r>
    </w:p>
    <w:p>
      <w:pPr>
        <w:pStyle w:val="CustomNormal"/>
      </w:pPr>
      <w:r>
        <w:t>**🟡 Medium Similarity (50-79%)**: Potential duplicates requiring manual review</w:t>
      </w:r>
    </w:p>
    <w:p>
      <w:pPr>
        <w:pStyle w:val="CustomNormal"/>
      </w:pPr>
      <w:r>
        <w:t>**🟠 Low Similarity (30-49%)**: Related issues that might benefit from coordination</w:t>
      </w:r>
    </w:p>
    <w:p/>
    <w:p>
      <w:pPr>
        <w:pStyle w:val="CustomH3"/>
      </w:pPr>
      <w:r>
        <w:t>Configuration Options</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Variable</w:t>
            </w:r>
          </w:p>
        </w:tc>
        <w:tc>
          <w:tcPr>
            <w:tcW w:type="dxa" w:w="2160"/>
          </w:tcPr>
          <w:p>
            <w:r>
              <w:rPr>
                <w:b/>
              </w:rPr>
              <w:t>Description</w:t>
            </w:r>
          </w:p>
        </w:tc>
        <w:tc>
          <w:tcPr>
            <w:tcW w:type="dxa" w:w="2160"/>
          </w:tcPr>
          <w:p>
            <w:r>
              <w:rPr>
                <w:b/>
              </w:rPr>
              <w:t>Default</w:t>
            </w:r>
          </w:p>
        </w:tc>
        <w:tc>
          <w:tcPr>
            <w:tcW w:type="dxa" w:w="2160"/>
          </w:tcPr>
          <w:p>
            <w:r>
              <w:rPr>
                <w:b/>
              </w:rPr>
              <w:t>Range</w:t>
            </w:r>
          </w:p>
        </w:tc>
      </w:tr>
      <w:tr>
        <w:tc>
          <w:tcPr>
            <w:tcW w:type="dxa" w:w="2160"/>
          </w:tcPr>
          <w:p>
            <w:r>
              <w:t>`SIMILARITY_THRESHOLD`</w:t>
            </w:r>
          </w:p>
        </w:tc>
        <w:tc>
          <w:tcPr>
            <w:tcW w:type="dxa" w:w="2160"/>
          </w:tcPr>
          <w:p>
            <w:r>
              <w:t>Base similarity threshold</w:t>
            </w:r>
          </w:p>
        </w:tc>
        <w:tc>
          <w:tcPr>
            <w:tcW w:type="dxa" w:w="2160"/>
          </w:tcPr>
          <w:p>
            <w:r>
              <w:t>0.3</w:t>
            </w:r>
          </w:p>
        </w:tc>
        <w:tc>
          <w:tcPr>
            <w:tcW w:type="dxa" w:w="2160"/>
          </w:tcPr>
          <w:p>
            <w:r>
              <w:t>0.0-1.0</w:t>
            </w:r>
          </w:p>
        </w:tc>
      </w:tr>
      <w:tr>
        <w:tc>
          <w:tcPr>
            <w:tcW w:type="dxa" w:w="2160"/>
          </w:tcPr>
          <w:p>
            <w:r>
              <w:t>`JIRA_PROJECT_KEY`</w:t>
            </w:r>
          </w:p>
        </w:tc>
        <w:tc>
          <w:tcPr>
            <w:tcW w:type="dxa" w:w="2160"/>
          </w:tcPr>
          <w:p>
            <w:r>
              <w:t>JIRA project to analyze</w:t>
            </w:r>
          </w:p>
        </w:tc>
        <w:tc>
          <w:tcPr>
            <w:tcW w:type="dxa" w:w="2160"/>
          </w:tcPr>
          <w:p>
            <w:r>
              <w:t>KAN</w:t>
            </w:r>
          </w:p>
        </w:tc>
        <w:tc>
          <w:tcPr>
            <w:tcW w:type="dxa" w:w="2160"/>
          </w:tcPr>
          <w:p>
            <w:r>
              <w:t>Any project key</w:t>
            </w:r>
          </w:p>
        </w:tc>
      </w:tr>
      <w:tr>
        <w:tc>
          <w:tcPr>
            <w:tcW w:type="dxa" w:w="2160"/>
          </w:tcPr>
          <w:p>
            <w:r>
              <w:t>`ISSUE_TYPE`</w:t>
            </w:r>
          </w:p>
        </w:tc>
        <w:tc>
          <w:tcPr>
            <w:tcW w:type="dxa" w:w="2160"/>
          </w:tcPr>
          <w:p>
            <w:r>
              <w:t>Type of issues to analyze</w:t>
            </w:r>
          </w:p>
        </w:tc>
        <w:tc>
          <w:tcPr>
            <w:tcW w:type="dxa" w:w="2160"/>
          </w:tcPr>
          <w:p>
            <w:r>
              <w:t>Story</w:t>
            </w:r>
          </w:p>
        </w:tc>
        <w:tc>
          <w:tcPr>
            <w:tcW w:type="dxa" w:w="2160"/>
          </w:tcPr>
          <w:p>
            <w:r>
              <w:t>Any issue type</w:t>
            </w:r>
          </w:p>
        </w:tc>
      </w:tr>
      <w:tr>
        <w:tc>
          <w:tcPr>
            <w:tcW w:type="dxa" w:w="2160"/>
          </w:tcPr>
          <w:p>
            <w:r>
              <w:t>`MAX_RESULTS`</w:t>
            </w:r>
          </w:p>
        </w:tc>
        <w:tc>
          <w:tcPr>
            <w:tcW w:type="dxa" w:w="2160"/>
          </w:tcPr>
          <w:p>
            <w:r>
              <w:t>Maximum issues to fetch</w:t>
            </w:r>
          </w:p>
        </w:tc>
        <w:tc>
          <w:tcPr>
            <w:tcW w:type="dxa" w:w="2160"/>
          </w:tcPr>
          <w:p>
            <w:r>
              <w:t>1000</w:t>
            </w:r>
          </w:p>
        </w:tc>
        <w:tc>
          <w:tcPr>
            <w:tcW w:type="dxa" w:w="2160"/>
          </w:tcPr>
          <w:p>
            <w:r>
              <w:t>1-1000</w:t>
            </w:r>
          </w:p>
        </w:tc>
      </w:tr>
    </w:tbl>
    <w:p/>
    <w:p>
      <w:pPr>
        <w:pStyle w:val="CustomNormal"/>
      </w:pPr>
      <w:r>
        <w:t>---</w:t>
      </w:r>
    </w:p>
    <w:p/>
    <w:p>
      <w:pPr>
        <w:pStyle w:val="CustomH2"/>
      </w:pPr>
      <w:r>
        <w:t>🛠️ Development Guide</w:t>
      </w:r>
    </w:p>
    <w:p/>
    <w:p>
      <w:pPr>
        <w:pStyle w:val="CustomH3"/>
      </w:pPr>
      <w:r>
        <w:t>Project Structure</w:t>
      </w:r>
    </w:p>
    <w:p/>
    <w:p>
      <w:pPr>
        <w:pStyle w:val="CustomCode"/>
      </w:pPr>
      <w:r>
        <w:t>Backlog-AiFoundry/</w:t>
        <w:br/>
        <w:t>├── main.py                    # Main entry point</w:t>
        <w:br/>
        <w:t>├── azure_ai_agent.py         # Core orchestrator</w:t>
        <w:br/>
        <w:t>├── jira_auth.py              # OAuth authentication</w:t>
        <w:br/>
        <w:t>├── jira_client.py            # JIRA API client</w:t>
        <w:br/>
        <w:t>├── similarity_detector.py    # AI similarity analysis</w:t>
        <w:br/>
        <w:t>├── config.py                 # Configuration management</w:t>
        <w:br/>
        <w:t>├── test_mode_agent.py        # Test mode with sample data</w:t>
        <w:br/>
        <w:t>├── requirements.txt          # Python dependencies</w:t>
        <w:br/>
        <w:t>├── env.example              # Environment template</w:t>
        <w:br/>
        <w:t>├── .gitignore               # Git ignore rules</w:t>
        <w:br/>
        <w:t>├── README.md                # Project README</w:t>
        <w:br/>
        <w:t>└── DOCUMENTATION.md         # This documentation</w:t>
      </w:r>
    </w:p>
    <w:p/>
    <w:p>
      <w:pPr>
        <w:pStyle w:val="CustomH3"/>
      </w:pPr>
      <w:r>
        <w:t>Development Setup</w:t>
      </w:r>
    </w:p>
    <w:p/>
    <w:p>
      <w:pPr>
        <w:pStyle w:val="CustomNormal"/>
      </w:pPr>
      <w:r>
        <w:t>1. **Clone and Setup**:</w:t>
      </w:r>
    </w:p>
    <w:p>
      <w:pPr>
        <w:pStyle w:val="CustomCode"/>
      </w:pPr>
      <w:r>
        <w:t xml:space="preserve">   git clone &lt;repository-url&gt;</w:t>
        <w:br/>
        <w:t xml:space="preserve">   cd Backlog-AiFoundry</w:t>
        <w:br/>
        <w:t xml:space="preserve">   python -m venv venv</w:t>
        <w:br/>
        <w:t xml:space="preserve">   source venv/bin/activate</w:t>
        <w:br/>
        <w:t xml:space="preserve">   pip install -r requirements.txt</w:t>
      </w:r>
    </w:p>
    <w:p/>
    <w:p>
      <w:pPr>
        <w:pStyle w:val="CustomNormal"/>
      </w:pPr>
      <w:r>
        <w:t>2. **Environment Configuration**:</w:t>
      </w:r>
    </w:p>
    <w:p>
      <w:pPr>
        <w:pStyle w:val="CustomCode"/>
      </w:pPr>
      <w:r>
        <w:t xml:space="preserve">   cp env.example .env</w:t>
        <w:br/>
        <w:t xml:space="preserve">   # Configure your environment variables</w:t>
      </w:r>
    </w:p>
    <w:p/>
    <w:p>
      <w:pPr>
        <w:pStyle w:val="CustomNormal"/>
      </w:pPr>
      <w:r>
        <w:t>3. **Run Tests**:</w:t>
      </w:r>
    </w:p>
    <w:p>
      <w:pPr>
        <w:pStyle w:val="CustomCode"/>
      </w:pPr>
      <w:r>
        <w:t xml:space="preserve">   python test_mode_agent.py</w:t>
      </w:r>
    </w:p>
    <w:p/>
    <w:p>
      <w:pPr>
        <w:pStyle w:val="CustomH3"/>
      </w:pPr>
      <w:r>
        <w:t>Code Architecture</w:t>
      </w:r>
    </w:p>
    <w:p/>
    <w:p>
      <w:pPr>
        <w:pStyle w:val="CustomH3"/>
      </w:pPr>
      <w:r>
        <w:t>Design Patterns</w:t>
      </w:r>
    </w:p>
    <w:p/>
    <w:p>
      <w:pPr>
        <w:pStyle w:val="CustomNormal"/>
      </w:pPr>
      <w:r>
        <w:t>**Singleton Pattern**: Configuration management</w:t>
      </w:r>
    </w:p>
    <w:p>
      <w:pPr>
        <w:pStyle w:val="CustomNormal"/>
      </w:pPr>
      <w:r>
        <w:t>**Factory Pattern**: Component initialization</w:t>
      </w:r>
    </w:p>
    <w:p>
      <w:pPr>
        <w:pStyle w:val="CustomNormal"/>
      </w:pPr>
      <w:r>
        <w:t>**Strategy Pattern**: Multiple similarity algorithms</w:t>
      </w:r>
    </w:p>
    <w:p>
      <w:pPr>
        <w:pStyle w:val="CustomNormal"/>
      </w:pPr>
      <w:r>
        <w:t>**Observer Pattern**: Progress reporting</w:t>
      </w:r>
    </w:p>
    <w:p/>
    <w:p>
      <w:pPr>
        <w:pStyle w:val="CustomH3"/>
      </w:pPr>
      <w:r>
        <w:t>Error Handling</w:t>
      </w:r>
    </w:p>
    <w:p/>
    <w:p>
      <w:pPr>
        <w:pStyle w:val="CustomNormal"/>
      </w:pPr>
      <w:r>
        <w:t>The system implements comprehensive error handling:</w:t>
      </w:r>
    </w:p>
    <w:p/>
    <w:p>
      <w:pPr>
        <w:pStyle w:val="CustomNormal"/>
      </w:pPr>
      <w:r>
        <w:t>**Configuration Validation**: Validates all required settings</w:t>
      </w:r>
    </w:p>
    <w:p>
      <w:pPr>
        <w:pStyle w:val="CustomNormal"/>
      </w:pPr>
      <w:r>
        <w:t>**Authentication Errors**: Handles OAuth failures gracefully</w:t>
      </w:r>
    </w:p>
    <w:p>
      <w:pPr>
        <w:pStyle w:val="CustomNormal"/>
      </w:pPr>
      <w:r>
        <w:t>**API Errors**: Manages JIRA API failures</w:t>
      </w:r>
    </w:p>
    <w:p>
      <w:pPr>
        <w:pStyle w:val="CustomNormal"/>
      </w:pPr>
      <w:r>
        <w:t>**AI Errors**: Fallback mechanisms for AI service failures</w:t>
      </w:r>
    </w:p>
    <w:p/>
    <w:p>
      <w:pPr>
        <w:pStyle w:val="CustomH3"/>
      </w:pPr>
      <w:r>
        <w:t>Logging and Debugging</w:t>
      </w:r>
    </w:p>
    <w:p/>
    <w:p>
      <w:pPr>
        <w:pStyle w:val="CustomNormal"/>
      </w:pPr>
      <w:r>
        <w:t>Enable debug mode:</w:t>
      </w:r>
    </w:p>
    <w:p>
      <w:pPr>
        <w:pStyle w:val="CustomCode"/>
      </w:pPr>
      <w:r>
        <w:t>export DEBUG=1</w:t>
        <w:br/>
        <w:t>python main.py</w:t>
      </w:r>
    </w:p>
    <w:p/>
    <w:p>
      <w:pPr>
        <w:pStyle w:val="CustomH3"/>
      </w:pPr>
      <w:r>
        <w:t>Testing</w:t>
      </w:r>
    </w:p>
    <w:p/>
    <w:p>
      <w:pPr>
        <w:pStyle w:val="CustomH3"/>
      </w:pPr>
      <w:r>
        <w:t>Test Mode</w:t>
      </w:r>
    </w:p>
    <w:p/>
    <w:p>
      <w:pPr>
        <w:pStyle w:val="CustomNormal"/>
      </w:pPr>
      <w:r>
        <w:t>The `test_mode_agent.py` provides a testing environment:</w:t>
      </w:r>
    </w:p>
    <w:p/>
    <w:p>
      <w:pPr>
        <w:pStyle w:val="CustomNormal"/>
      </w:pPr>
      <w:r>
        <w:t>Uses sample data instead of real JIRA issues</w:t>
      </w:r>
    </w:p>
    <w:p>
      <w:pPr>
        <w:pStyle w:val="CustomNormal"/>
      </w:pPr>
      <w:r>
        <w:t>No authentication required</w:t>
      </w:r>
    </w:p>
    <w:p>
      <w:pPr>
        <w:pStyle w:val="CustomNormal"/>
      </w:pPr>
      <w:r>
        <w:t>Demonstrates all functionality</w:t>
      </w:r>
    </w:p>
    <w:p>
      <w:pPr>
        <w:pStyle w:val="CustomNormal"/>
      </w:pPr>
      <w:r>
        <w:t>Generates test reports</w:t>
      </w:r>
    </w:p>
    <w:p/>
    <w:p>
      <w:pPr>
        <w:pStyle w:val="CustomH3"/>
      </w:pPr>
      <w:r>
        <w:t>Unit Testing</w:t>
      </w:r>
    </w:p>
    <w:p/>
    <w:p>
      <w:pPr>
        <w:pStyle w:val="CustomNormal"/>
      </w:pPr>
      <w:r>
        <w:t>Create unit tests for individual components:</w:t>
      </w:r>
    </w:p>
    <w:p/>
    <w:p>
      <w:pPr>
        <w:pStyle w:val="CustomCode"/>
      </w:pPr>
      <w:r>
        <w:t>import unittest</w:t>
        <w:br/>
        <w:t>from similarity_detector import SimilarityDetector</w:t>
        <w:br/>
        <w:br/>
        <w:t>class TestSimilarityDetector(unittest.TestCase):</w:t>
        <w:br/>
        <w:t xml:space="preserve">    def setUp(self):</w:t>
        <w:br/>
        <w:t xml:space="preserve">        self.detector = SimilarityDetector()</w:t>
        <w:br/>
        <w:t xml:space="preserve">    </w:t>
        <w:br/>
        <w:t xml:space="preserve">    def test_text_similarity(self):</w:t>
        <w:br/>
        <w:t xml:space="preserve">        text1 = "Login error"</w:t>
        <w:br/>
        <w:t xml:space="preserve">        text2 = "Authentication error"</w:t>
        <w:br/>
        <w:t xml:space="preserve">        similarity = self.detector.calculate_text_similarity(text1, text2)</w:t>
        <w:br/>
        <w:t xml:space="preserve">        self.assertGreater(similarity, 0.0)</w:t>
        <w:br/>
        <w:t xml:space="preserve">        self.assertLessEqual(similarity, 1.0)</w:t>
      </w:r>
    </w:p>
    <w:p/>
    <w:p>
      <w:pPr>
        <w:pStyle w:val="CustomH3"/>
      </w:pPr>
      <w:r>
        <w:t>Extending the System</w:t>
      </w:r>
    </w:p>
    <w:p/>
    <w:p>
      <w:pPr>
        <w:pStyle w:val="CustomH3"/>
      </w:pPr>
      <w:r>
        <w:t>Adding New Similarity Algorithms</w:t>
      </w:r>
    </w:p>
    <w:p/>
    <w:p>
      <w:pPr>
        <w:pStyle w:val="CustomNormal"/>
      </w:pPr>
      <w:r>
        <w:t>1. **Create Algorithm Function**:</w:t>
      </w:r>
    </w:p>
    <w:p>
      <w:pPr>
        <w:pStyle w:val="CustomCode"/>
      </w:pPr>
      <w:r>
        <w:t xml:space="preserve">   def new_similarity_algorithm(self, text1: str, text2: str) -&gt; float:</w:t>
        <w:br/>
        <w:t xml:space="preserve">       # Implementation</w:t>
        <w:br/>
        <w:t xml:space="preserve">       return similarity_score</w:t>
      </w:r>
    </w:p>
    <w:p/>
    <w:p>
      <w:pPr>
        <w:pStyle w:val="CustomNormal"/>
      </w:pPr>
      <w:r>
        <w:t>2. **Integrate into Main Algorithm**:</w:t>
      </w:r>
    </w:p>
    <w:p>
      <w:pPr>
        <w:pStyle w:val="CustomCode"/>
      </w:pPr>
      <w:r>
        <w:t xml:space="preserve">   def calculate_text_similarity(self, text1: str, text2: str) -&gt; float:</w:t>
        <w:br/>
        <w:t xml:space="preserve">       # Add new algorithm to weighted combination</w:t>
        <w:br/>
        <w:t xml:space="preserve">       final_similarity = (</w:t>
        <w:br/>
        <w:t xml:space="preserve">           0.25 * seq_similarity +</w:t>
        <w:br/>
        <w:t xml:space="preserve">           0.25 * tfidf_similarity +</w:t>
        <w:br/>
        <w:t xml:space="preserve">           0.25 * overlap_similarity +</w:t>
        <w:br/>
        <w:t xml:space="preserve">           0.25 * new_algorithm_similarity</w:t>
        <w:br/>
        <w:t xml:space="preserve">       )</w:t>
      </w:r>
    </w:p>
    <w:p/>
    <w:p>
      <w:pPr>
        <w:pStyle w:val="CustomH3"/>
      </w:pPr>
      <w:r>
        <w:t>Adding New Report Formats</w:t>
      </w:r>
    </w:p>
    <w:p/>
    <w:p>
      <w:pPr>
        <w:pStyle w:val="CustomNormal"/>
      </w:pPr>
      <w:r>
        <w:t>1. **Create Report Generator**:</w:t>
      </w:r>
    </w:p>
    <w:p>
      <w:pPr>
        <w:pStyle w:val="CustomCode"/>
      </w:pPr>
      <w:r>
        <w:t xml:space="preserve">   def generate_json_report(self, analysis_results: Dict) -&gt; str:</w:t>
        <w:br/>
        <w:t xml:space="preserve">       # Implementation</w:t>
        <w:br/>
        <w:t xml:space="preserve">       return json_string</w:t>
      </w:r>
    </w:p>
    <w:p/>
    <w:p>
      <w:pPr>
        <w:pStyle w:val="CustomNormal"/>
      </w:pPr>
      <w:r>
        <w:t>2. **Integrate into Main Agent**:</w:t>
      </w:r>
    </w:p>
    <w:p>
      <w:pPr>
        <w:pStyle w:val="CustomCode"/>
      </w:pPr>
      <w:r>
        <w:t xml:space="preserve">   def generate_report(self, analysis_results: Dict) -&gt; str:</w:t>
        <w:br/>
        <w:t xml:space="preserve">       # Add new format option</w:t>
        <w:br/>
        <w:t xml:space="preserve">       if self.config.REPORT_FORMAT == 'json':</w:t>
        <w:br/>
        <w:t xml:space="preserve">           return self.generate_json_report(analysis_results)</w:t>
      </w:r>
    </w:p>
    <w:p/>
    <w:p>
      <w:pPr>
        <w:pStyle w:val="CustomH3"/>
      </w:pPr>
      <w:r>
        <w:t>Performance Optimization</w:t>
      </w:r>
    </w:p>
    <w:p/>
    <w:p>
      <w:pPr>
        <w:pStyle w:val="CustomH3"/>
      </w:pPr>
      <w:r>
        <w:t>Caching</w:t>
      </w:r>
    </w:p>
    <w:p/>
    <w:p>
      <w:pPr>
        <w:pStyle w:val="CustomNormal"/>
      </w:pPr>
      <w:r>
        <w:t>Implement caching for frequently accessed data:</w:t>
      </w:r>
    </w:p>
    <w:p/>
    <w:p>
      <w:pPr>
        <w:pStyle w:val="CustomCode"/>
      </w:pPr>
      <w:r>
        <w:t>from functools import lru_cache</w:t>
        <w:br/>
        <w:br/>
        <w:t>@lru_cache(maxsize=128)</w:t>
        <w:br/>
        <w:t>def get_embedding(self, text: str) -&gt; List[float]:</w:t>
        <w:br/>
        <w:t xml:space="preserve">    # Implementation with caching</w:t>
      </w:r>
    </w:p>
    <w:p/>
    <w:p>
      <w:pPr>
        <w:pStyle w:val="CustomH3"/>
      </w:pPr>
      <w:r>
        <w:t>Parallel Processing</w:t>
      </w:r>
    </w:p>
    <w:p/>
    <w:p>
      <w:pPr>
        <w:pStyle w:val="CustomNormal"/>
      </w:pPr>
      <w:r>
        <w:t>Use multiprocessing for large datasets:</w:t>
      </w:r>
    </w:p>
    <w:p/>
    <w:p>
      <w:pPr>
        <w:pStyle w:val="CustomCode"/>
      </w:pPr>
      <w:r>
        <w:t>from multiprocessing import Pool</w:t>
        <w:br/>
        <w:br/>
        <w:t>def process_issues_parallel(issues):</w:t>
        <w:br/>
        <w:t xml:space="preserve">    with Pool() as pool:</w:t>
        <w:br/>
        <w:t xml:space="preserve">        results = pool.map(process_single_issue, issues)</w:t>
        <w:br/>
        <w:t xml:space="preserve">    return results</w:t>
      </w:r>
    </w:p>
    <w:p/>
    <w:p>
      <w:pPr>
        <w:pStyle w:val="CustomNormal"/>
      </w:pPr>
      <w:r>
        <w:t>---</w:t>
      </w:r>
    </w:p>
    <w:p/>
    <w:p>
      <w:pPr>
        <w:pStyle w:val="CustomH2"/>
      </w:pPr>
      <w:r>
        <w:t>🚀 Deployment Guide</w:t>
      </w:r>
    </w:p>
    <w:p/>
    <w:p>
      <w:pPr>
        <w:pStyle w:val="CustomH3"/>
      </w:pPr>
      <w:r>
        <w:t>Production Deployment</w:t>
      </w:r>
    </w:p>
    <w:p/>
    <w:p>
      <w:pPr>
        <w:pStyle w:val="CustomH3"/>
      </w:pPr>
      <w:r>
        <w:t>Environment Setup</w:t>
      </w:r>
    </w:p>
    <w:p/>
    <w:p>
      <w:pPr>
        <w:pStyle w:val="CustomNormal"/>
      </w:pPr>
      <w:r>
        <w:t>1. **Server Requirements**:</w:t>
      </w:r>
    </w:p>
    <w:p>
      <w:pPr>
        <w:pStyle w:val="CustomNormal"/>
      </w:pPr>
      <w:r>
        <w:t>Python 3.8+</w:t>
      </w:r>
    </w:p>
    <w:p>
      <w:pPr>
        <w:pStyle w:val="CustomNormal"/>
      </w:pPr>
      <w:r>
        <w:t>4GB RAM minimum</w:t>
      </w:r>
    </w:p>
    <w:p>
      <w:pPr>
        <w:pStyle w:val="CustomNormal"/>
      </w:pPr>
      <w:r>
        <w:t>10GB disk space</w:t>
      </w:r>
    </w:p>
    <w:p>
      <w:pPr>
        <w:pStyle w:val="CustomNormal"/>
      </w:pPr>
      <w:r>
        <w:t>Network access to Azure and JIRA</w:t>
      </w:r>
    </w:p>
    <w:p/>
    <w:p>
      <w:pPr>
        <w:pStyle w:val="CustomNormal"/>
      </w:pPr>
      <w:r>
        <w:t>2. **Security Considerations**:</w:t>
      </w:r>
    </w:p>
    <w:p>
      <w:pPr>
        <w:pStyle w:val="CustomNormal"/>
      </w:pPr>
      <w:r>
        <w:t>Use environment variables for secrets</w:t>
      </w:r>
    </w:p>
    <w:p>
      <w:pPr>
        <w:pStyle w:val="CustomNormal"/>
      </w:pPr>
      <w:r>
        <w:t>Implement proper firewall rules</w:t>
      </w:r>
    </w:p>
    <w:p>
      <w:pPr>
        <w:pStyle w:val="CustomNormal"/>
      </w:pPr>
      <w:r>
        <w:t>Use HTTPS for all communications</w:t>
      </w:r>
    </w:p>
    <w:p>
      <w:pPr>
        <w:pStyle w:val="CustomNormal"/>
      </w:pPr>
      <w:r>
        <w:t>Regular security updates</w:t>
      </w:r>
    </w:p>
    <w:p/>
    <w:p>
      <w:pPr>
        <w:pStyle w:val="CustomH3"/>
      </w:pPr>
      <w:r>
        <w:t>Docker Deployment</w:t>
      </w:r>
    </w:p>
    <w:p/>
    <w:p>
      <w:pPr>
        <w:pStyle w:val="CustomNormal"/>
      </w:pPr>
      <w:r>
        <w:t>Create `Dockerfile`:</w:t>
      </w:r>
    </w:p>
    <w:p>
      <w:pPr>
        <w:pStyle w:val="CustomCode"/>
      </w:pPr>
      <w:r>
        <w:t>FROM python:3.9-slim</w:t>
        <w:br/>
        <w:br/>
        <w:t>WORKDIR /app</w:t>
        <w:br/>
        <w:t>COPY requirements.txt .</w:t>
        <w:br/>
        <w:t>RUN pip install -r requirements.txt</w:t>
        <w:br/>
        <w:br/>
        <w:t>COPY . .</w:t>
        <w:br/>
        <w:t>CMD ["python", "main.py"]</w:t>
      </w:r>
    </w:p>
    <w:p/>
    <w:p>
      <w:pPr>
        <w:pStyle w:val="CustomNormal"/>
      </w:pPr>
      <w:r>
        <w:t>Create `docker-compose.yml`:</w:t>
      </w:r>
    </w:p>
    <w:p>
      <w:pPr>
        <w:pStyle w:val="CustomCode"/>
      </w:pPr>
      <w:r>
        <w:t>version: '3.8'</w:t>
        <w:br/>
        <w:t>services:</w:t>
        <w:br/>
        <w:t xml:space="preserve">  jira-agent:</w:t>
        <w:br/>
        <w:t xml:space="preserve">    build: .</w:t>
        <w:br/>
        <w:t xml:space="preserve">    environment:</w:t>
        <w:br/>
        <w:t xml:space="preserve">      - AZURE_AI_FOUNDRY_ENDPOINT=${AZURE_AI_FOUNDRY_ENDPOINT}</w:t>
        <w:br/>
        <w:t xml:space="preserve">      - AZURE_AI_FOUNDRY_API_KEY=${AZURE_AI_FOUNDRY_API_KEY}</w:t>
        <w:br/>
        <w:t xml:space="preserve">      - JIRA_SERVER_URL=${JIRA_SERVER_URL}</w:t>
        <w:br/>
        <w:t xml:space="preserve">      - JIRA_CLIENT_ID=${JIRA_CLIENT_ID}</w:t>
        <w:br/>
        <w:t xml:space="preserve">      - JIRA_CLIENT_SECRET=${JIRA_CLIENT_SECRET}</w:t>
        <w:br/>
        <w:t xml:space="preserve">    volumes:</w:t>
        <w:br/>
        <w:t xml:space="preserve">      - ./reports:/app/reports</w:t>
      </w:r>
    </w:p>
    <w:p/>
    <w:p>
      <w:pPr>
        <w:pStyle w:val="CustomH3"/>
      </w:pPr>
      <w:r>
        <w:t>Cloud Deployment</w:t>
      </w:r>
    </w:p>
    <w:p/>
    <w:p>
      <w:pPr>
        <w:pStyle w:val="CustomH3"/>
      </w:pPr>
      <w:r>
        <w:t>Azure Container Instances</w:t>
      </w:r>
    </w:p>
    <w:p/>
    <w:p>
      <w:pPr>
        <w:pStyle w:val="CustomNormal"/>
      </w:pPr>
      <w:r>
        <w:t>1. **Build and Push Image**:</w:t>
      </w:r>
    </w:p>
    <w:p>
      <w:pPr>
        <w:pStyle w:val="CustomCode"/>
      </w:pPr>
      <w:r>
        <w:t xml:space="preserve">   docker build -t jira-agent .</w:t>
        <w:br/>
        <w:t xml:space="preserve">   docker tag jira-agent your-registry.azurecr.io/jira-agent</w:t>
        <w:br/>
        <w:t xml:space="preserve">   docker push your-registry.azurecr.io/jira-agent</w:t>
      </w:r>
    </w:p>
    <w:p/>
    <w:p>
      <w:pPr>
        <w:pStyle w:val="CustomNormal"/>
      </w:pPr>
      <w:r>
        <w:t>2. **Deploy Container**:</w:t>
      </w:r>
    </w:p>
    <w:p>
      <w:pPr>
        <w:pStyle w:val="CustomCode"/>
      </w:pPr>
      <w:r>
        <w:t xml:space="preserve">   az container create \</w:t>
        <w:br/>
        <w:t xml:space="preserve">     --resource-group myResourceGroup \</w:t>
        <w:br/>
        <w:t xml:space="preserve">     --name jira-agent \</w:t>
        <w:br/>
        <w:t xml:space="preserve">     --image your-registry.azurecr.io/jira-agent \</w:t>
        <w:br/>
        <w:t xml:space="preserve">     --environment-variables \</w:t>
        <w:br/>
        <w:t xml:space="preserve">       AZURE_AI_FOUNDRY_ENDPOINT=$AZURE_ENDPOINT \</w:t>
        <w:br/>
        <w:t xml:space="preserve">       AZURE_AI_FOUNDRY_API_KEY=$AZURE_KEY</w:t>
      </w:r>
    </w:p>
    <w:p/>
    <w:p>
      <w:pPr>
        <w:pStyle w:val="CustomH3"/>
      </w:pPr>
      <w:r>
        <w:t>AWS ECS</w:t>
      </w:r>
    </w:p>
    <w:p/>
    <w:p>
      <w:pPr>
        <w:pStyle w:val="CustomNormal"/>
      </w:pPr>
      <w:r>
        <w:t>1. **Create Task Definition**:</w:t>
      </w:r>
    </w:p>
    <w:p>
      <w:pPr>
        <w:pStyle w:val="CustomCode"/>
      </w:pPr>
      <w:r>
        <w:t xml:space="preserve">   {</w:t>
        <w:br/>
        <w:t xml:space="preserve">     "family": "jira-agent",</w:t>
        <w:br/>
        <w:t xml:space="preserve">     "networkMode": "awsvpc",</w:t>
        <w:br/>
        <w:t xml:space="preserve">     "requiresCompatibilities": ["FARGATE"],</w:t>
        <w:br/>
        <w:t xml:space="preserve">     "cpu": "512",</w:t>
        <w:br/>
        <w:t xml:space="preserve">     "memory": "1024",</w:t>
        <w:br/>
        <w:t xml:space="preserve">     "containerDefinitions": [</w:t>
        <w:br/>
        <w:t xml:space="preserve">       {</w:t>
        <w:br/>
        <w:t xml:space="preserve">         "name": "jira-agent",</w:t>
        <w:br/>
        <w:t xml:space="preserve">         "image": "your-account.dkr.ecr.region.amazonaws.com/jira-agent",</w:t>
        <w:br/>
        <w:t xml:space="preserve">         "environment": [</w:t>
        <w:br/>
        <w:t xml:space="preserve">           {"name": "AZURE_AI_FOUNDRY_ENDPOINT", "value": "your-endpoint"}</w:t>
        <w:br/>
        <w:t xml:space="preserve">         ]</w:t>
        <w:br/>
        <w:t xml:space="preserve">       }</w:t>
        <w:br/>
        <w:t xml:space="preserve">     ]</w:t>
        <w:br/>
        <w:t xml:space="preserve">   }</w:t>
      </w:r>
    </w:p>
    <w:p/>
    <w:p>
      <w:pPr>
        <w:pStyle w:val="CustomH3"/>
      </w:pPr>
      <w:r>
        <w:t>Monitoring and Maintenance</w:t>
      </w:r>
    </w:p>
    <w:p/>
    <w:p>
      <w:pPr>
        <w:pStyle w:val="CustomH3"/>
      </w:pPr>
      <w:r>
        <w:t>Logging</w:t>
      </w:r>
    </w:p>
    <w:p/>
    <w:p>
      <w:pPr>
        <w:pStyle w:val="CustomNormal"/>
      </w:pPr>
      <w:r>
        <w:t>Implement structured logging:</w:t>
      </w:r>
    </w:p>
    <w:p/>
    <w:p>
      <w:pPr>
        <w:pStyle w:val="CustomCode"/>
      </w:pPr>
      <w:r>
        <w:t>import logging</w:t>
        <w:br/>
        <w:t>import json</w:t>
        <w:br/>
        <w:br/>
        <w:t>logging.basicConfig(</w:t>
        <w:br/>
        <w:t xml:space="preserve">    level=logging.INFO,</w:t>
        <w:br/>
        <w:t xml:space="preserve">    format='%(asctime)s - %(name)s - %(levelname)s - %(message)s'</w:t>
        <w:br/>
        <w:t>)</w:t>
        <w:br/>
        <w:br/>
        <w:t>logger = logging.getLogger(__name__)</w:t>
        <w:br/>
        <w:br/>
        <w:t>def log_analysis_results(results):</w:t>
        <w:br/>
        <w:t xml:space="preserve">    logger.info(json.dumps({</w:t>
        <w:br/>
        <w:t xml:space="preserve">        "event": "analysis_complete",</w:t>
        <w:br/>
        <w:t xml:space="preserve">        "issues_analyzed": results["total_issues_analyzed"],</w:t>
        <w:br/>
        <w:t xml:space="preserve">        "groups_found": results["duplicate_groups_found"]</w:t>
        <w:br/>
        <w:t xml:space="preserve">    }))</w:t>
      </w:r>
    </w:p>
    <w:p/>
    <w:p>
      <w:pPr>
        <w:pStyle w:val="CustomH3"/>
      </w:pPr>
      <w:r>
        <w:t>Health Checks</w:t>
      </w:r>
    </w:p>
    <w:p/>
    <w:p>
      <w:pPr>
        <w:pStyle w:val="CustomNormal"/>
      </w:pPr>
      <w:r>
        <w:t>Create health check endpoint:</w:t>
      </w:r>
    </w:p>
    <w:p/>
    <w:p>
      <w:pPr>
        <w:pStyle w:val="CustomCode"/>
      </w:pPr>
      <w:r>
        <w:t>from flask import Flask, jsonify</w:t>
        <w:br/>
        <w:br/>
        <w:t>app = Flask(__name__)</w:t>
        <w:br/>
        <w:br/>
        <w:t>@app.route('/health')</w:t>
        <w:br/>
        <w:t>def health_check():</w:t>
        <w:br/>
        <w:t xml:space="preserve">    return jsonify({</w:t>
        <w:br/>
        <w:t xml:space="preserve">        "status": "healthy",</w:t>
        <w:br/>
        <w:t xml:space="preserve">        "timestamp": datetime.now().isoformat()</w:t>
        <w:br/>
        <w:t xml:space="preserve">    })</w:t>
      </w:r>
    </w:p>
    <w:p/>
    <w:p>
      <w:pPr>
        <w:pStyle w:val="CustomH3"/>
      </w:pPr>
      <w:r>
        <w:t>Scheduled Execution</w:t>
      </w:r>
    </w:p>
    <w:p/>
    <w:p>
      <w:pPr>
        <w:pStyle w:val="CustomNormal"/>
      </w:pPr>
      <w:r>
        <w:t>Use cron for regular execution:</w:t>
      </w:r>
    </w:p>
    <w:p/>
    <w:p>
      <w:pPr>
        <w:pStyle w:val="CustomCode"/>
      </w:pPr>
      <w:r>
        <w:t># Run daily at 9 AM</w:t>
        <w:br/>
        <w:t>0 9 * * * /path/to/venv/bin/python /path/to/main.py</w:t>
      </w:r>
    </w:p>
    <w:p/>
    <w:p>
      <w:pPr>
        <w:pStyle w:val="CustomH3"/>
      </w:pPr>
      <w:r>
        <w:t>Backup and Recovery</w:t>
      </w:r>
    </w:p>
    <w:p/>
    <w:p>
      <w:pPr>
        <w:pStyle w:val="CustomH3"/>
      </w:pPr>
      <w:r>
        <w:t>Data Backup</w:t>
      </w:r>
    </w:p>
    <w:p/>
    <w:p>
      <w:pPr>
        <w:pStyle w:val="CustomNormal"/>
      </w:pPr>
      <w:r>
        <w:t>1. **Configuration Backup**:</w:t>
      </w:r>
    </w:p>
    <w:p>
      <w:pPr>
        <w:pStyle w:val="CustomCode"/>
      </w:pPr>
      <w:r>
        <w:t xml:space="preserve">   cp .env .env.backup</w:t>
        <w:br/>
        <w:t xml:space="preserve">   cp jira_tokens.json jira_tokens.json.backup</w:t>
      </w:r>
    </w:p>
    <w:p/>
    <w:p>
      <w:pPr>
        <w:pStyle w:val="CustomNormal"/>
      </w:pPr>
      <w:r>
        <w:t>2. **Report Backup**:</w:t>
      </w:r>
    </w:p>
    <w:p>
      <w:pPr>
        <w:pStyle w:val="CustomCode"/>
      </w:pPr>
      <w:r>
        <w:t xml:space="preserve">   tar -czf reports_backup_$(date +%Y%m%d).tar.gz duplicate_analysis_report_*.md</w:t>
      </w:r>
    </w:p>
    <w:p/>
    <w:p>
      <w:pPr>
        <w:pStyle w:val="CustomH3"/>
      </w:pPr>
      <w:r>
        <w:t>Disaster Recovery</w:t>
      </w:r>
    </w:p>
    <w:p/>
    <w:p>
      <w:pPr>
        <w:pStyle w:val="CustomNormal"/>
      </w:pPr>
      <w:r>
        <w:t>1. **Restore Configuration**:</w:t>
      </w:r>
    </w:p>
    <w:p>
      <w:pPr>
        <w:pStyle w:val="CustomCode"/>
      </w:pPr>
      <w:r>
        <w:t xml:space="preserve">   cp .env.backup .env</w:t>
        <w:br/>
        <w:t xml:space="preserve">   cp jira_tokens.json.backup jira_tokens.json</w:t>
      </w:r>
    </w:p>
    <w:p/>
    <w:p>
      <w:pPr>
        <w:pStyle w:val="CustomNormal"/>
      </w:pPr>
      <w:r>
        <w:t>2. **Re-authentication**:</w:t>
      </w:r>
    </w:p>
    <w:p>
      <w:pPr>
        <w:pStyle w:val="CustomCode"/>
      </w:pPr>
      <w:r>
        <w:t xml:space="preserve">   rm jira_tokens.json</w:t>
        <w:br/>
        <w:t xml:space="preserve">   python main.py  # Will trigger re-authentication</w:t>
      </w:r>
    </w:p>
    <w:p/>
    <w:p>
      <w:pPr>
        <w:pStyle w:val="CustomNormal"/>
      </w:pPr>
      <w:r>
        <w:t>---</w:t>
      </w:r>
    </w:p>
    <w:p/>
    <w:p>
      <w:pPr>
        <w:pStyle w:val="CustomH2"/>
      </w:pPr>
      <w:r>
        <w:t>🔧 Troubleshooting</w:t>
      </w:r>
    </w:p>
    <w:p/>
    <w:p>
      <w:pPr>
        <w:pStyle w:val="CustomH3"/>
      </w:pPr>
      <w:r>
        <w:t>Common Issues</w:t>
      </w:r>
    </w:p>
    <w:p/>
    <w:p>
      <w:pPr>
        <w:pStyle w:val="CustomH3"/>
      </w:pPr>
      <w:r>
        <w:t>Authentication Problems</w:t>
      </w:r>
    </w:p>
    <w:p/>
    <w:p>
      <w:pPr>
        <w:pStyle w:val="CustomNormal"/>
      </w:pPr>
      <w:r>
        <w:t>**Issue**: OAuth authentication fails</w:t>
      </w:r>
    </w:p>
    <w:p>
      <w:pPr>
        <w:pStyle w:val="CustomNormal"/>
      </w:pPr>
      <w:r>
        <w:t>**Solutions**:</w:t>
      </w:r>
    </w:p>
    <w:p>
      <w:pPr>
        <w:pStyle w:val="CustomNormal"/>
      </w:pPr>
      <w:r>
        <w:t>1. Verify callback URL is `http://localhost:8080/callback`</w:t>
      </w:r>
    </w:p>
    <w:p>
      <w:pPr>
        <w:pStyle w:val="CustomNormal"/>
      </w:pPr>
      <w:r>
        <w:t>2. Check OAuth app configuration in Atlassian Developer Console</w:t>
      </w:r>
    </w:p>
    <w:p>
      <w:pPr>
        <w:pStyle w:val="CustomNormal"/>
      </w:pPr>
      <w:r>
        <w:t>3. Ensure client ID and secret are correct</w:t>
      </w:r>
    </w:p>
    <w:p>
      <w:pPr>
        <w:pStyle w:val="CustomNormal"/>
      </w:pPr>
      <w:r>
        <w:t>4. Check if firewall is blocking port 8080</w:t>
      </w:r>
    </w:p>
    <w:p/>
    <w:p>
      <w:pPr>
        <w:pStyle w:val="CustomNormal"/>
      </w:pPr>
      <w:r>
        <w:t>**Issue**: Token refresh fails</w:t>
      </w:r>
    </w:p>
    <w:p>
      <w:pPr>
        <w:pStyle w:val="CustomNormal"/>
      </w:pPr>
      <w:r>
        <w:t>**Solutions**:</w:t>
      </w:r>
    </w:p>
    <w:p>
      <w:pPr>
        <w:pStyle w:val="CustomNormal"/>
      </w:pPr>
      <w:r>
        <w:t>1. Delete `jira_tokens.json` and re-authenticate</w:t>
      </w:r>
    </w:p>
    <w:p>
      <w:pPr>
        <w:pStyle w:val="CustomNormal"/>
      </w:pPr>
      <w:r>
        <w:t>2. Check if refresh token is expired</w:t>
      </w:r>
    </w:p>
    <w:p>
      <w:pPr>
        <w:pStyle w:val="CustomNormal"/>
      </w:pPr>
      <w:r>
        <w:t>3. Verify client secret hasn't changed</w:t>
      </w:r>
    </w:p>
    <w:p/>
    <w:p>
      <w:pPr>
        <w:pStyle w:val="CustomH3"/>
      </w:pPr>
      <w:r>
        <w:t>API Connection Issues</w:t>
      </w:r>
    </w:p>
    <w:p/>
    <w:p>
      <w:pPr>
        <w:pStyle w:val="CustomNormal"/>
      </w:pPr>
      <w:r>
        <w:t>**Issue**: Azure AI Foundry connection fails</w:t>
      </w:r>
    </w:p>
    <w:p>
      <w:pPr>
        <w:pStyle w:val="CustomNormal"/>
      </w:pPr>
      <w:r>
        <w:t>**Solutions**:</w:t>
      </w:r>
    </w:p>
    <w:p>
      <w:pPr>
        <w:pStyle w:val="CustomNormal"/>
      </w:pPr>
      <w:r>
        <w:t>1. Verify endpoint URL and API key</w:t>
      </w:r>
    </w:p>
    <w:p>
      <w:pPr>
        <w:pStyle w:val="CustomNormal"/>
      </w:pPr>
      <w:r>
        <w:t>2. Check if deployment name is correct</w:t>
      </w:r>
    </w:p>
    <w:p>
      <w:pPr>
        <w:pStyle w:val="CustomNormal"/>
      </w:pPr>
      <w:r>
        <w:t>3. Ensure API quota hasn't been exceeded</w:t>
      </w:r>
    </w:p>
    <w:p>
      <w:pPr>
        <w:pStyle w:val="CustomNormal"/>
      </w:pPr>
      <w:r>
        <w:t>4. Verify network connectivity</w:t>
      </w:r>
    </w:p>
    <w:p/>
    <w:p>
      <w:pPr>
        <w:pStyle w:val="CustomNormal"/>
      </w:pPr>
      <w:r>
        <w:t>**Issue**: JIRA API connection fails</w:t>
      </w:r>
    </w:p>
    <w:p>
      <w:pPr>
        <w:pStyle w:val="CustomNormal"/>
      </w:pPr>
      <w:r>
        <w:t>**Solutions**:</w:t>
      </w:r>
    </w:p>
    <w:p>
      <w:pPr>
        <w:pStyle w:val="CustomNormal"/>
      </w:pPr>
      <w:r>
        <w:t>1. Check JIRA server URL and cloud ID</w:t>
      </w:r>
    </w:p>
    <w:p>
      <w:pPr>
        <w:pStyle w:val="CustomNormal"/>
      </w:pPr>
      <w:r>
        <w:t>2. Verify access token is valid</w:t>
      </w:r>
    </w:p>
    <w:p>
      <w:pPr>
        <w:pStyle w:val="CustomNormal"/>
      </w:pPr>
      <w:r>
        <w:t>3. Check if project key exists</w:t>
      </w:r>
    </w:p>
    <w:p>
      <w:pPr>
        <w:pStyle w:val="CustomNormal"/>
      </w:pPr>
      <w:r>
        <w:t>4. Ensure user has access to the project</w:t>
      </w:r>
    </w:p>
    <w:p/>
    <w:p>
      <w:pPr>
        <w:pStyle w:val="CustomH3"/>
      </w:pPr>
      <w:r>
        <w:t>Similarity Detection Issues</w:t>
      </w:r>
    </w:p>
    <w:p/>
    <w:p>
      <w:pPr>
        <w:pStyle w:val="CustomNormal"/>
      </w:pPr>
      <w:r>
        <w:t>**Issue**: No similarities found</w:t>
      </w:r>
    </w:p>
    <w:p>
      <w:pPr>
        <w:pStyle w:val="CustomNormal"/>
      </w:pPr>
      <w:r>
        <w:t>**Solutions**:</w:t>
      </w:r>
    </w:p>
    <w:p>
      <w:pPr>
        <w:pStyle w:val="CustomNormal"/>
      </w:pPr>
      <w:r>
        <w:t>1. Lower `SIMILARITY_THRESHOLD` in configuration</w:t>
      </w:r>
    </w:p>
    <w:p>
      <w:pPr>
        <w:pStyle w:val="CustomNormal"/>
      </w:pPr>
      <w:r>
        <w:t>2. Check if issues have sufficient text content</w:t>
      </w:r>
    </w:p>
    <w:p>
      <w:pPr>
        <w:pStyle w:val="CustomNormal"/>
      </w:pPr>
      <w:r>
        <w:t>3. Verify text normalization is working</w:t>
      </w:r>
    </w:p>
    <w:p>
      <w:pPr>
        <w:pStyle w:val="CustomNormal"/>
      </w:pPr>
      <w:r>
        <w:t>4. Review similarity algorithm weights</w:t>
      </w:r>
    </w:p>
    <w:p/>
    <w:p>
      <w:pPr>
        <w:pStyle w:val="CustomNormal"/>
      </w:pPr>
      <w:r>
        <w:t>**Issue**: Too many false positives</w:t>
      </w:r>
    </w:p>
    <w:p>
      <w:pPr>
        <w:pStyle w:val="CustomNormal"/>
      </w:pPr>
      <w:r>
        <w:t>**Solutions**:</w:t>
      </w:r>
    </w:p>
    <w:p>
      <w:pPr>
        <w:pStyle w:val="CustomNormal"/>
      </w:pPr>
      <w:r>
        <w:t>1. Increase `SIMILARITY_THRESHOLD`</w:t>
      </w:r>
    </w:p>
    <w:p>
      <w:pPr>
        <w:pStyle w:val="CustomNormal"/>
      </w:pPr>
      <w:r>
        <w:t>2. Improve text normalization</w:t>
      </w:r>
    </w:p>
    <w:p>
      <w:pPr>
        <w:pStyle w:val="CustomNormal"/>
      </w:pPr>
      <w:r>
        <w:t>3. Add domain-specific word mappings</w:t>
      </w:r>
    </w:p>
    <w:p>
      <w:pPr>
        <w:pStyle w:val="CustomNormal"/>
      </w:pPr>
      <w:r>
        <w:t>4. Adjust algorithm weights</w:t>
      </w:r>
    </w:p>
    <w:p/>
    <w:p>
      <w:pPr>
        <w:pStyle w:val="CustomH3"/>
      </w:pPr>
      <w:r>
        <w:t>Debug Mode</w:t>
      </w:r>
    </w:p>
    <w:p/>
    <w:p>
      <w:pPr>
        <w:pStyle w:val="CustomNormal"/>
      </w:pPr>
      <w:r>
        <w:t>Enable verbose logging:</w:t>
      </w:r>
    </w:p>
    <w:p/>
    <w:p>
      <w:pPr>
        <w:pStyle w:val="CustomCode"/>
      </w:pPr>
      <w:r>
        <w:t>export DEBUG=1</w:t>
        <w:br/>
        <w:t>export LOG_LEVEL=DEBUG</w:t>
        <w:br/>
        <w:t>python main.py</w:t>
      </w:r>
    </w:p>
    <w:p/>
    <w:p>
      <w:pPr>
        <w:pStyle w:val="CustomH3"/>
      </w:pPr>
      <w:r>
        <w:t>Performance Issues</w:t>
      </w:r>
    </w:p>
    <w:p/>
    <w:p>
      <w:pPr>
        <w:pStyle w:val="CustomH3"/>
      </w:pPr>
      <w:r>
        <w:t>Memory Usage</w:t>
      </w:r>
    </w:p>
    <w:p/>
    <w:p>
      <w:pPr>
        <w:pStyle w:val="CustomNormal"/>
      </w:pPr>
      <w:r>
        <w:t>**Issue**: High memory consumption</w:t>
      </w:r>
    </w:p>
    <w:p>
      <w:pPr>
        <w:pStyle w:val="CustomNormal"/>
      </w:pPr>
      <w:r>
        <w:t>**Solutions**:</w:t>
      </w:r>
    </w:p>
    <w:p>
      <w:pPr>
        <w:pStyle w:val="CustomNormal"/>
      </w:pPr>
      <w:r>
        <w:t>1. Process issues in batches</w:t>
      </w:r>
    </w:p>
    <w:p>
      <w:pPr>
        <w:pStyle w:val="CustomNormal"/>
      </w:pPr>
      <w:r>
        <w:t>2. Implement streaming for large datasets</w:t>
      </w:r>
    </w:p>
    <w:p>
      <w:pPr>
        <w:pStyle w:val="CustomNormal"/>
      </w:pPr>
      <w:r>
        <w:t>3. Use more efficient data structures</w:t>
      </w:r>
    </w:p>
    <w:p>
      <w:pPr>
        <w:pStyle w:val="CustomNormal"/>
      </w:pPr>
      <w:r>
        <w:t>4. Add memory monitoring</w:t>
      </w:r>
    </w:p>
    <w:p/>
    <w:p>
      <w:pPr>
        <w:pStyle w:val="CustomH3"/>
      </w:pPr>
      <w:r>
        <w:t>Processing Speed</w:t>
      </w:r>
    </w:p>
    <w:p/>
    <w:p>
      <w:pPr>
        <w:pStyle w:val="CustomNormal"/>
      </w:pPr>
      <w:r>
        <w:t>**Issue**: Slow similarity calculation</w:t>
      </w:r>
    </w:p>
    <w:p>
      <w:pPr>
        <w:pStyle w:val="CustomNormal"/>
      </w:pPr>
      <w:r>
        <w:t>**Solutions**:</w:t>
      </w:r>
    </w:p>
    <w:p>
      <w:pPr>
        <w:pStyle w:val="CustomNormal"/>
      </w:pPr>
      <w:r>
        <w:t>1. Use parallel processing</w:t>
      </w:r>
    </w:p>
    <w:p>
      <w:pPr>
        <w:pStyle w:val="CustomNormal"/>
      </w:pPr>
      <w:r>
        <w:t>2. Implement caching for embeddings</w:t>
      </w:r>
    </w:p>
    <w:p>
      <w:pPr>
        <w:pStyle w:val="CustomNormal"/>
      </w:pPr>
      <w:r>
        <w:t>3. Optimize text preprocessing</w:t>
      </w:r>
    </w:p>
    <w:p>
      <w:pPr>
        <w:pStyle w:val="CustomNormal"/>
      </w:pPr>
      <w:r>
        <w:t>4. Use more efficient algorithms</w:t>
      </w:r>
    </w:p>
    <w:p/>
    <w:p>
      <w:pPr>
        <w:pStyle w:val="CustomH3"/>
      </w:pPr>
      <w:r>
        <w:t>Error Codes</w:t>
      </w:r>
    </w:p>
    <w:p/>
    <w:tbl>
      <w:tblPr>
        <w:tblStyle w:val="TableGrid"/>
        <w:tblW w:type="auto" w:w="0"/>
        <w:tblLook w:firstColumn="1" w:firstRow="1" w:lastColumn="0" w:lastRow="0" w:noHBand="0" w:noVBand="1" w:val="04A0"/>
      </w:tblPr>
      <w:tblGrid>
        <w:gridCol w:w="2880"/>
        <w:gridCol w:w="2880"/>
        <w:gridCol w:w="2880"/>
      </w:tblGrid>
      <w:tr>
        <w:tc>
          <w:tcPr>
            <w:tcW w:type="dxa" w:w="2880"/>
          </w:tcPr>
          <w:p>
            <w:r>
              <w:rPr>
                <w:b/>
              </w:rPr>
              <w:t>Code</w:t>
            </w:r>
          </w:p>
        </w:tc>
        <w:tc>
          <w:tcPr>
            <w:tcW w:type="dxa" w:w="2880"/>
          </w:tcPr>
          <w:p>
            <w:r>
              <w:rPr>
                <w:b/>
              </w:rPr>
              <w:t>Description</w:t>
            </w:r>
          </w:p>
        </w:tc>
        <w:tc>
          <w:tcPr>
            <w:tcW w:type="dxa" w:w="2880"/>
          </w:tcPr>
          <w:p>
            <w:r>
              <w:rPr>
                <w:b/>
              </w:rPr>
              <w:t>Solution</w:t>
            </w:r>
          </w:p>
        </w:tc>
      </w:tr>
      <w:tr>
        <w:tc>
          <w:tcPr>
            <w:tcW w:type="dxa" w:w="2880"/>
          </w:tcPr>
          <w:p>
            <w:r>
              <w:t>AUTH_001</w:t>
            </w:r>
          </w:p>
        </w:tc>
        <w:tc>
          <w:tcPr>
            <w:tcW w:type="dxa" w:w="2880"/>
          </w:tcPr>
          <w:p>
            <w:r>
              <w:t>OAuth authentication failed</w:t>
            </w:r>
          </w:p>
        </w:tc>
        <w:tc>
          <w:tcPr>
            <w:tcW w:type="dxa" w:w="2880"/>
          </w:tcPr>
          <w:p>
            <w:r>
              <w:t>Check credentials and callback URL</w:t>
            </w:r>
          </w:p>
        </w:tc>
      </w:tr>
      <w:tr>
        <w:tc>
          <w:tcPr>
            <w:tcW w:type="dxa" w:w="2880"/>
          </w:tcPr>
          <w:p>
            <w:r>
              <w:t>API_001</w:t>
            </w:r>
          </w:p>
        </w:tc>
        <w:tc>
          <w:tcPr>
            <w:tcW w:type="dxa" w:w="2880"/>
          </w:tcPr>
          <w:p>
            <w:r>
              <w:t>Azure AI API error</w:t>
            </w:r>
          </w:p>
        </w:tc>
        <w:tc>
          <w:tcPr>
            <w:tcW w:type="dxa" w:w="2880"/>
          </w:tcPr>
          <w:p>
            <w:r>
              <w:t>Verify endpoint and API key</w:t>
            </w:r>
          </w:p>
        </w:tc>
      </w:tr>
      <w:tr>
        <w:tc>
          <w:tcPr>
            <w:tcW w:type="dxa" w:w="2880"/>
          </w:tcPr>
          <w:p>
            <w:r>
              <w:t>API_002</w:t>
            </w:r>
          </w:p>
        </w:tc>
        <w:tc>
          <w:tcPr>
            <w:tcW w:type="dxa" w:w="2880"/>
          </w:tcPr>
          <w:p>
            <w:r>
              <w:t>JIRA API error</w:t>
            </w:r>
          </w:p>
        </w:tc>
        <w:tc>
          <w:tcPr>
            <w:tcW w:type="dxa" w:w="2880"/>
          </w:tcPr>
          <w:p>
            <w:r>
              <w:t>Check server URL and access token</w:t>
            </w:r>
          </w:p>
        </w:tc>
      </w:tr>
      <w:tr>
        <w:tc>
          <w:tcPr>
            <w:tcW w:type="dxa" w:w="2880"/>
          </w:tcPr>
          <w:p>
            <w:r>
              <w:t>CONFIG_001</w:t>
            </w:r>
          </w:p>
        </w:tc>
        <w:tc>
          <w:tcPr>
            <w:tcW w:type="dxa" w:w="2880"/>
          </w:tcPr>
          <w:p>
            <w:r>
              <w:t>Missing configuration</w:t>
            </w:r>
          </w:p>
        </w:tc>
        <w:tc>
          <w:tcPr>
            <w:tcW w:type="dxa" w:w="2880"/>
          </w:tcPr>
          <w:p>
            <w:r>
              <w:t>Verify all required environment variables</w:t>
            </w:r>
          </w:p>
        </w:tc>
      </w:tr>
      <w:tr>
        <w:tc>
          <w:tcPr>
            <w:tcW w:type="dxa" w:w="2880"/>
          </w:tcPr>
          <w:p>
            <w:r>
              <w:t>SIM_001</w:t>
            </w:r>
          </w:p>
        </w:tc>
        <w:tc>
          <w:tcPr>
            <w:tcW w:type="dxa" w:w="2880"/>
          </w:tcPr>
          <w:p>
            <w:r>
              <w:t>Similarity calculation error</w:t>
            </w:r>
          </w:p>
        </w:tc>
        <w:tc>
          <w:tcPr>
            <w:tcW w:type="dxa" w:w="2880"/>
          </w:tcPr>
          <w:p>
            <w:r>
              <w:t>Check text content and algorithms</w:t>
            </w:r>
          </w:p>
        </w:tc>
      </w:tr>
    </w:tbl>
    <w:p/>
    <w:p>
      <w:pPr>
        <w:pStyle w:val="CustomH3"/>
      </w:pPr>
      <w:r>
        <w:t>Getting Help</w:t>
      </w:r>
    </w:p>
    <w:p/>
    <w:p>
      <w:pPr>
        <w:pStyle w:val="CustomNormal"/>
      </w:pPr>
      <w:r>
        <w:t>1. **Check Logs**: Review application logs for detailed error information</w:t>
      </w:r>
    </w:p>
    <w:p>
      <w:pPr>
        <w:pStyle w:val="CustomNormal"/>
      </w:pPr>
      <w:r>
        <w:t>2. **Test Mode**: Use `test_mode_agent.py` to isolate issues</w:t>
      </w:r>
    </w:p>
    <w:p>
      <w:pPr>
        <w:pStyle w:val="CustomNormal"/>
      </w:pPr>
      <w:r>
        <w:t>3. **Configuration**: Verify all environment variables are set correctly</w:t>
      </w:r>
    </w:p>
    <w:p>
      <w:pPr>
        <w:pStyle w:val="CustomNormal"/>
      </w:pPr>
      <w:r>
        <w:t>4. **Documentation**: Review this documentation for configuration options</w:t>
      </w:r>
    </w:p>
    <w:p>
      <w:pPr>
        <w:pStyle w:val="CustomNormal"/>
      </w:pPr>
      <w:r>
        <w:t>5. **Community**: Check GitHub issues for similar problems</w:t>
      </w:r>
    </w:p>
    <w:p/>
    <w:p>
      <w:pPr>
        <w:pStyle w:val="CustomNormal"/>
      </w:pPr>
      <w:r>
        <w:t>---</w:t>
      </w:r>
    </w:p>
    <w:p/>
    <w:p>
      <w:pPr>
        <w:pStyle w:val="CustomH2"/>
      </w:pPr>
      <w:r>
        <w:t>🤝 Contributing</w:t>
      </w:r>
    </w:p>
    <w:p/>
    <w:p>
      <w:pPr>
        <w:pStyle w:val="CustomH3"/>
      </w:pPr>
      <w:r>
        <w:t>Development Workflow</w:t>
      </w:r>
    </w:p>
    <w:p/>
    <w:p>
      <w:pPr>
        <w:pStyle w:val="CustomNormal"/>
      </w:pPr>
      <w:r>
        <w:t>1. **Fork the Repository**:</w:t>
      </w:r>
    </w:p>
    <w:p>
      <w:pPr>
        <w:pStyle w:val="CustomCode"/>
      </w:pPr>
      <w:r>
        <w:t xml:space="preserve">   git clone https://github.com/your-username/Backlog-AiFoundry.git</w:t>
        <w:br/>
        <w:t xml:space="preserve">   cd Backlog-AiFoundry</w:t>
      </w:r>
    </w:p>
    <w:p/>
    <w:p>
      <w:pPr>
        <w:pStyle w:val="CustomNormal"/>
      </w:pPr>
      <w:r>
        <w:t>2. **Create Feature Branch**:</w:t>
      </w:r>
    </w:p>
    <w:p>
      <w:pPr>
        <w:pStyle w:val="CustomCode"/>
      </w:pPr>
      <w:r>
        <w:t xml:space="preserve">   git checkout -b feature/amazing-feature</w:t>
      </w:r>
    </w:p>
    <w:p/>
    <w:p>
      <w:pPr>
        <w:pStyle w:val="CustomNormal"/>
      </w:pPr>
      <w:r>
        <w:t>3. **Make Changes**:</w:t>
      </w:r>
    </w:p>
    <w:p>
      <w:pPr>
        <w:pStyle w:val="CustomNormal"/>
      </w:pPr>
      <w:r>
        <w:t>Follow the existing code style</w:t>
      </w:r>
    </w:p>
    <w:p>
      <w:pPr>
        <w:pStyle w:val="CustomNormal"/>
      </w:pPr>
      <w:r>
        <w:t>Add tests for new functionality</w:t>
      </w:r>
    </w:p>
    <w:p>
      <w:pPr>
        <w:pStyle w:val="CustomNormal"/>
      </w:pPr>
      <w:r>
        <w:t>Update documentation as needed</w:t>
      </w:r>
    </w:p>
    <w:p/>
    <w:p>
      <w:pPr>
        <w:pStyle w:val="CustomNormal"/>
      </w:pPr>
      <w:r>
        <w:t>4. **Test Changes**:</w:t>
      </w:r>
    </w:p>
    <w:p>
      <w:pPr>
        <w:pStyle w:val="CustomCode"/>
      </w:pPr>
      <w:r>
        <w:t xml:space="preserve">   python test_mode_agent.py</w:t>
        <w:br/>
        <w:t xml:space="preserve">   python -m pytest tests/</w:t>
      </w:r>
    </w:p>
    <w:p/>
    <w:p>
      <w:pPr>
        <w:pStyle w:val="CustomNormal"/>
      </w:pPr>
      <w:r>
        <w:t>5. **Commit Changes**:</w:t>
      </w:r>
    </w:p>
    <w:p>
      <w:pPr>
        <w:pStyle w:val="CustomCode"/>
      </w:pPr>
      <w:r>
        <w:t xml:space="preserve">   git commit -m 'Add amazing feature'</w:t>
      </w:r>
    </w:p>
    <w:p/>
    <w:p>
      <w:pPr>
        <w:pStyle w:val="CustomNormal"/>
      </w:pPr>
      <w:r>
        <w:t>6. **Push to Branch**:</w:t>
      </w:r>
    </w:p>
    <w:p>
      <w:pPr>
        <w:pStyle w:val="CustomCode"/>
      </w:pPr>
      <w:r>
        <w:t xml:space="preserve">   git push origin feature/amazing-feature</w:t>
      </w:r>
    </w:p>
    <w:p/>
    <w:p>
      <w:pPr>
        <w:pStyle w:val="CustomNormal"/>
      </w:pPr>
      <w:r>
        <w:t>7. **Create Pull Request**:</w:t>
      </w:r>
    </w:p>
    <w:p>
      <w:pPr>
        <w:pStyle w:val="CustomNormal"/>
      </w:pPr>
      <w:r>
        <w:t>Open a pull request on GitHub</w:t>
      </w:r>
    </w:p>
    <w:p>
      <w:pPr>
        <w:pStyle w:val="CustomNormal"/>
      </w:pPr>
      <w:r>
        <w:t>Provide detailed description of changes</w:t>
      </w:r>
    </w:p>
    <w:p>
      <w:pPr>
        <w:pStyle w:val="CustomNormal"/>
      </w:pPr>
      <w:r>
        <w:t>Include test results and screenshots</w:t>
      </w:r>
    </w:p>
    <w:p/>
    <w:p>
      <w:pPr>
        <w:pStyle w:val="CustomH3"/>
      </w:pPr>
      <w:r>
        <w:t>Code Standards</w:t>
      </w:r>
    </w:p>
    <w:p/>
    <w:p>
      <w:pPr>
        <w:pStyle w:val="CustomH3"/>
      </w:pPr>
      <w:r>
        <w:t>Python Style</w:t>
      </w:r>
    </w:p>
    <w:p/>
    <w:p>
      <w:pPr>
        <w:pStyle w:val="CustomNormal"/>
      </w:pPr>
      <w:r>
        <w:t>Follow PEP 8 guidelines</w:t>
      </w:r>
    </w:p>
    <w:p>
      <w:pPr>
        <w:pStyle w:val="CustomNormal"/>
      </w:pPr>
      <w:r>
        <w:t>Use type hints for function parameters and return values</w:t>
      </w:r>
    </w:p>
    <w:p>
      <w:pPr>
        <w:pStyle w:val="CustomNormal"/>
      </w:pPr>
      <w:r>
        <w:t>Write docstrings for all public functions and classes</w:t>
      </w:r>
    </w:p>
    <w:p>
      <w:pPr>
        <w:pStyle w:val="CustomNormal"/>
      </w:pPr>
      <w:r>
        <w:t>Use meaningful variable and function names</w:t>
      </w:r>
    </w:p>
    <w:p/>
    <w:p>
      <w:pPr>
        <w:pStyle w:val="CustomH3"/>
      </w:pPr>
      <w:r>
        <w:t>Documentation</w:t>
      </w:r>
    </w:p>
    <w:p/>
    <w:p>
      <w:pPr>
        <w:pStyle w:val="CustomNormal"/>
      </w:pPr>
      <w:r>
        <w:t>Update this documentation for any API changes</w:t>
      </w:r>
    </w:p>
    <w:p>
      <w:pPr>
        <w:pStyle w:val="CustomNormal"/>
      </w:pPr>
      <w:r>
        <w:t>Include examples for new features</w:t>
      </w:r>
    </w:p>
    <w:p>
      <w:pPr>
        <w:pStyle w:val="CustomNormal"/>
      </w:pPr>
      <w:r>
        <w:t>Document any breaking changes</w:t>
      </w:r>
    </w:p>
    <w:p>
      <w:pPr>
        <w:pStyle w:val="CustomNormal"/>
      </w:pPr>
      <w:r>
        <w:t>Update the README if needed</w:t>
      </w:r>
    </w:p>
    <w:p/>
    <w:p>
      <w:pPr>
        <w:pStyle w:val="CustomH3"/>
      </w:pPr>
      <w:r>
        <w:t>Testing</w:t>
      </w:r>
    </w:p>
    <w:p/>
    <w:p>
      <w:pPr>
        <w:pStyle w:val="CustomNormal"/>
      </w:pPr>
      <w:r>
        <w:t>Write unit tests for new functionality</w:t>
      </w:r>
    </w:p>
    <w:p>
      <w:pPr>
        <w:pStyle w:val="CustomNormal"/>
      </w:pPr>
      <w:r>
        <w:t>Ensure all tests pass before submitting</w:t>
      </w:r>
    </w:p>
    <w:p>
      <w:pPr>
        <w:pStyle w:val="CustomNormal"/>
      </w:pPr>
      <w:r>
        <w:t>Add integration tests for complex features</w:t>
      </w:r>
    </w:p>
    <w:p>
      <w:pPr>
        <w:pStyle w:val="CustomNormal"/>
      </w:pPr>
      <w:r>
        <w:t>Test with both real and mock data</w:t>
      </w:r>
    </w:p>
    <w:p/>
    <w:p>
      <w:pPr>
        <w:pStyle w:val="CustomH3"/>
      </w:pPr>
      <w:r>
        <w:t>Issue Reporting</w:t>
      </w:r>
    </w:p>
    <w:p/>
    <w:p>
      <w:pPr>
        <w:pStyle w:val="CustomNormal"/>
      </w:pPr>
      <w:r>
        <w:t>When reporting issues, please include:</w:t>
      </w:r>
    </w:p>
    <w:p/>
    <w:p>
      <w:pPr>
        <w:pStyle w:val="CustomNormal"/>
      </w:pPr>
      <w:r>
        <w:t>1. **Environment Information**:</w:t>
      </w:r>
    </w:p>
    <w:p>
      <w:pPr>
        <w:pStyle w:val="CustomNormal"/>
      </w:pPr>
      <w:r>
        <w:t>Python version</w:t>
      </w:r>
    </w:p>
    <w:p>
      <w:pPr>
        <w:pStyle w:val="CustomNormal"/>
      </w:pPr>
      <w:r>
        <w:t>Operating system</w:t>
      </w:r>
    </w:p>
    <w:p>
      <w:pPr>
        <w:pStyle w:val="CustomNormal"/>
      </w:pPr>
      <w:r>
        <w:t>Package versions</w:t>
      </w:r>
    </w:p>
    <w:p/>
    <w:p>
      <w:pPr>
        <w:pStyle w:val="CustomNormal"/>
      </w:pPr>
      <w:r>
        <w:t>2. **Configuration**:</w:t>
      </w:r>
    </w:p>
    <w:p>
      <w:pPr>
        <w:pStyle w:val="CustomNormal"/>
      </w:pPr>
      <w:r>
        <w:t>Relevant environment variables (without secrets)</w:t>
      </w:r>
    </w:p>
    <w:p>
      <w:pPr>
        <w:pStyle w:val="CustomNormal"/>
      </w:pPr>
      <w:r>
        <w:t>JIRA project details</w:t>
      </w:r>
    </w:p>
    <w:p>
      <w:pPr>
        <w:pStyle w:val="CustomNormal"/>
      </w:pPr>
      <w:r>
        <w:t>Azure AI Foundry configuration</w:t>
      </w:r>
    </w:p>
    <w:p/>
    <w:p>
      <w:pPr>
        <w:pStyle w:val="CustomNormal"/>
      </w:pPr>
      <w:r>
        <w:t>3. **Error Details**:</w:t>
      </w:r>
    </w:p>
    <w:p>
      <w:pPr>
        <w:pStyle w:val="CustomNormal"/>
      </w:pPr>
      <w:r>
        <w:t>Complete error message</w:t>
      </w:r>
    </w:p>
    <w:p>
      <w:pPr>
        <w:pStyle w:val="CustomNormal"/>
      </w:pPr>
      <w:r>
        <w:t>Stack trace</w:t>
      </w:r>
    </w:p>
    <w:p>
      <w:pPr>
        <w:pStyle w:val="CustomNormal"/>
      </w:pPr>
      <w:r>
        <w:t>Steps to reproduce</w:t>
      </w:r>
    </w:p>
    <w:p/>
    <w:p>
      <w:pPr>
        <w:pStyle w:val="CustomNormal"/>
      </w:pPr>
      <w:r>
        <w:t>4. **Logs**:</w:t>
      </w:r>
    </w:p>
    <w:p>
      <w:pPr>
        <w:pStyle w:val="CustomNormal"/>
      </w:pPr>
      <w:r>
        <w:t>Application logs</w:t>
      </w:r>
    </w:p>
    <w:p>
      <w:pPr>
        <w:pStyle w:val="CustomNormal"/>
      </w:pPr>
      <w:r>
        <w:t>Debug output if available</w:t>
      </w:r>
    </w:p>
    <w:p/>
    <w:p>
      <w:pPr>
        <w:pStyle w:val="CustomH3"/>
      </w:pPr>
      <w:r>
        <w:t>Feature Requests</w:t>
      </w:r>
    </w:p>
    <w:p/>
    <w:p>
      <w:pPr>
        <w:pStyle w:val="CustomNormal"/>
      </w:pPr>
      <w:r>
        <w:t>When requesting features, please provide:</w:t>
      </w:r>
    </w:p>
    <w:p/>
    <w:p>
      <w:pPr>
        <w:pStyle w:val="CustomNormal"/>
      </w:pPr>
      <w:r>
        <w:t>1. **Use Case**: Describe the problem you're trying to solve</w:t>
      </w:r>
    </w:p>
    <w:p>
      <w:pPr>
        <w:pStyle w:val="CustomNormal"/>
      </w:pPr>
      <w:r>
        <w:t>2. **Proposed Solution**: How you envision the feature working</w:t>
      </w:r>
    </w:p>
    <w:p>
      <w:pPr>
        <w:pStyle w:val="CustomNormal"/>
      </w:pPr>
      <w:r>
        <w:t>3. **Alternatives**: Other approaches you've considered</w:t>
      </w:r>
    </w:p>
    <w:p>
      <w:pPr>
        <w:pStyle w:val="CustomNormal"/>
      </w:pPr>
      <w:r>
        <w:t>4. **Impact**: Who would benefit from this feature</w:t>
      </w:r>
    </w:p>
    <w:p/>
    <w:p>
      <w:pPr>
        <w:pStyle w:val="CustomNormal"/>
      </w:pPr>
      <w:r>
        <w:t>---</w:t>
      </w:r>
    </w:p>
    <w:p/>
    <w:p>
      <w:pPr>
        <w:pStyle w:val="CustomH2"/>
      </w:pPr>
      <w:r>
        <w:t>📄 License</w:t>
      </w:r>
    </w:p>
    <w:p/>
    <w:p>
      <w:pPr>
        <w:pStyle w:val="CustomNormal"/>
      </w:pPr>
      <w:r>
        <w:t xml:space="preserve">This project is licensed under the MIT License - see the </w:t>
      </w:r>
      <w:hyperlink r:id="rId17">
        <w:r>
          <w:rPr>
            <w:color w:val="0563C1"/>
            <w:u w:val="single"/>
          </w:rPr>
          <w:t>LICENSE</w:t>
        </w:r>
      </w:hyperlink>
      <w:hyperlink r:id="rId17">
        <w:r>
          <w:rPr>
            <w:color w:val="0563C1"/>
            <w:u w:val="single"/>
          </w:rPr>
          <w:t>LICENSE</w:t>
        </w:r>
      </w:hyperlink>
      <w:r>
        <w:t xml:space="preserve"> file for details.</w:t>
      </w:r>
    </w:p>
    <w:p/>
    <w:p>
      <w:pPr>
        <w:pStyle w:val="CustomH2"/>
      </w:pPr>
      <w:r>
        <w:t>🆘 Support</w:t>
      </w:r>
    </w:p>
    <w:p/>
    <w:p>
      <w:pPr>
        <w:pStyle w:val="CustomNormal"/>
      </w:pPr>
      <w:r>
        <w:t>For issues and questions:</w:t>
      </w:r>
    </w:p>
    <w:p/>
    <w:p>
      <w:pPr>
        <w:pStyle w:val="CustomNormal"/>
      </w:pPr>
      <w:r>
        <w:t>1. **Check Documentation**: Review this documentation and the README</w:t>
      </w:r>
    </w:p>
    <w:p>
      <w:pPr>
        <w:pStyle w:val="CustomNormal"/>
      </w:pPr>
      <w:r>
        <w:t>2. **Search Issues**: Look for similar issues on GitHub</w:t>
      </w:r>
    </w:p>
    <w:p>
      <w:pPr>
        <w:pStyle w:val="CustomNormal"/>
      </w:pPr>
      <w:r>
        <w:t>3. **Create Issue**: Open a new issue with detailed information</w:t>
      </w:r>
    </w:p>
    <w:p>
      <w:pPr>
        <w:pStyle w:val="CustomNormal"/>
      </w:pPr>
      <w:r>
        <w:t>4. **Community**: Join discussions in GitHub Discussions</w:t>
      </w:r>
    </w:p>
    <w:p/>
    <w:p>
      <w:pPr>
        <w:pStyle w:val="CustomH2"/>
      </w:pPr>
      <w:r>
        <w:t>🔄 Version History</w:t>
      </w:r>
    </w:p>
    <w:p/>
    <w:p>
      <w:pPr>
        <w:pStyle w:val="CustomNormal"/>
      </w:pPr>
      <w:r>
        <w:t>**v2.0.0**: Tiered similarity detection with percentage scoring</w:t>
      </w:r>
    </w:p>
    <w:p>
      <w:pPr>
        <w:pStyle w:val="CustomNormal"/>
      </w:pPr>
      <w:r>
        <w:t>**v1.5.0**: Automatic OAuth callback capture</w:t>
      </w:r>
    </w:p>
    <w:p>
      <w:pPr>
        <w:pStyle w:val="CustomNormal"/>
      </w:pPr>
      <w:r>
        <w:t>**v1.0.0**: Initial release with OAuth 2.0 and Azure AI integration</w:t>
      </w:r>
    </w:p>
    <w:p/>
    <w:p>
      <w:pPr>
        <w:pStyle w:val="CustomH2"/>
      </w:pPr>
      <w:r>
        <w:t>🎯 Roadmap</w:t>
      </w:r>
    </w:p>
    <w:p/>
    <w:p>
      <w:pPr>
        <w:pStyle w:val="CustomH3"/>
      </w:pPr>
      <w:r>
        <w:t>Planned Features</w:t>
      </w:r>
    </w:p>
    <w:p/>
    <w:p>
      <w:pPr>
        <w:pStyle w:val="CustomNormal"/>
      </w:pPr>
      <w:r>
        <w:t>**Web Interface**: Browser-based UI for easier interaction</w:t>
      </w:r>
    </w:p>
    <w:p>
      <w:pPr>
        <w:pStyle w:val="CustomNormal"/>
      </w:pPr>
      <w:r>
        <w:t>**Real-time Monitoring**: Live dashboard for analysis progress</w:t>
      </w:r>
    </w:p>
    <w:p>
      <w:pPr>
        <w:pStyle w:val="CustomNormal"/>
      </w:pPr>
      <w:r>
        <w:t>**Advanced Analytics**: Trend analysis and historical reporting</w:t>
      </w:r>
    </w:p>
    <w:p>
      <w:pPr>
        <w:pStyle w:val="CustomNormal"/>
      </w:pPr>
      <w:r>
        <w:t>**Integration APIs**: REST API for external system integration</w:t>
      </w:r>
    </w:p>
    <w:p>
      <w:pPr>
        <w:pStyle w:val="CustomNormal"/>
      </w:pPr>
      <w:r>
        <w:t>**Machine Learning**: Continuous learning from user feedback</w:t>
      </w:r>
    </w:p>
    <w:p>
      <w:pPr>
        <w:pStyle w:val="CustomNormal"/>
      </w:pPr>
      <w:r>
        <w:t>**Multi-language Support**: Support for non-English JIRA instances</w:t>
      </w:r>
    </w:p>
    <w:p/>
    <w:p>
      <w:pPr>
        <w:pStyle w:val="CustomH3"/>
      </w:pPr>
      <w:r>
        <w:t>Future Enhancements</w:t>
      </w:r>
    </w:p>
    <w:p/>
    <w:p>
      <w:pPr>
        <w:pStyle w:val="CustomNormal"/>
      </w:pPr>
      <w:r>
        <w:t>**Custom Algorithms**: User-defined similarity algorithms</w:t>
      </w:r>
    </w:p>
    <w:p>
      <w:pPr>
        <w:pStyle w:val="CustomNormal"/>
      </w:pPr>
      <w:r>
        <w:t>**Batch Processing**: Handle larger datasets efficiently</w:t>
      </w:r>
    </w:p>
    <w:p>
      <w:pPr>
        <w:pStyle w:val="CustomNormal"/>
      </w:pPr>
      <w:r>
        <w:t>**Cloud Storage**: Integration with cloud storage providers</w:t>
      </w:r>
    </w:p>
    <w:p>
      <w:pPr>
        <w:pStyle w:val="CustomNormal"/>
      </w:pPr>
      <w:r>
        <w:t>**Notification System**: Email/Slack notifications for results</w:t>
      </w:r>
    </w:p>
    <w:p>
      <w:pPr>
        <w:pStyle w:val="CustomNormal"/>
      </w:pPr>
      <w:r>
        <w:t>**Workflow Integration**: Direct JIRA workflow integration</w:t>
      </w:r>
    </w:p>
    <w:p/>
    <w:p>
      <w:pPr>
        <w:pStyle w:val="CustomNormal"/>
      </w:pPr>
      <w:r>
        <w:t>---</w:t>
      </w:r>
    </w:p>
    <w:p/>
    <w:p>
      <w:pPr>
        <w:pStyle w:val="CustomNormal"/>
      </w:pPr>
      <w:r>
        <w:t>*This documentation is maintained alongside the codebase. Please contribute improvements and report any inaccuracies.*</w:t>
      </w:r>
    </w:p>
    <w:p/>
    <w:p>
      <w:pPr>
        <w:pStyle w:val="CustomNormal"/>
      </w:pPr>
      <w:r>
        <w:t>1. Project Overview</w:t>
      </w:r>
    </w:p>
    <w:p>
      <w:pPr>
        <w:pStyle w:val="CustomNormal"/>
      </w:pPr>
      <w:r>
        <w:t>2. Architecture</w:t>
      </w:r>
    </w:p>
    <w:p>
      <w:pPr>
        <w:pStyle w:val="CustomNormal"/>
      </w:pPr>
      <w:r>
        <w:t>3. API Reference</w:t>
      </w:r>
    </w:p>
    <w:p>
      <w:pPr>
        <w:pStyle w:val="CustomNormal"/>
      </w:pPr>
      <w:r>
        <w:t>4. User Guide</w:t>
      </w:r>
    </w:p>
    <w:p>
      <w:pPr>
        <w:pStyle w:val="CustomNormal"/>
      </w:pPr>
      <w:r>
        <w:t>5. Development Guide</w:t>
      </w:r>
    </w:p>
    <w:p>
      <w:pPr>
        <w:pStyle w:val="CustomNormal"/>
      </w:pPr>
      <w:r>
        <w:t>6. Deployment Guide</w:t>
      </w:r>
    </w:p>
    <w:p>
      <w:pPr>
        <w:pStyle w:val="CustomNormal"/>
      </w:pPr>
      <w:r>
        <w:t>7. Troubleshooting</w:t>
      </w:r>
    </w:p>
    <w:p>
      <w:pPr>
        <w:pStyle w:val="CustomNormal"/>
      </w:pPr>
      <w:r>
        <w:t>8. Contributing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Title"/>
    <w:pPr>
      <w:spacing w:after="240"/>
      <w:jc w:val="center"/>
    </w:pPr>
    <w:rPr>
      <w:rFonts w:ascii="Arial" w:hAnsi="Arial"/>
      <w:b/>
      <w:sz w:val="48"/>
    </w:rPr>
  </w:style>
  <w:style w:type="paragraph" w:customStyle="1" w:styleId="CustomH1">
    <w:name w:val="CustomH1"/>
    <w:pPr>
      <w:spacing w:before="240" w:after="120"/>
    </w:pPr>
    <w:rPr>
      <w:rFonts w:ascii="Arial" w:hAnsi="Arial"/>
      <w:b/>
      <w:sz w:val="36"/>
    </w:rPr>
  </w:style>
  <w:style w:type="paragraph" w:customStyle="1" w:styleId="CustomH2">
    <w:name w:val="CustomH2"/>
    <w:pPr>
      <w:spacing w:before="200" w:after="80"/>
    </w:pPr>
    <w:rPr>
      <w:rFonts w:ascii="Arial" w:hAnsi="Arial"/>
      <w:b/>
      <w:sz w:val="32"/>
    </w:rPr>
  </w:style>
  <w:style w:type="paragraph" w:customStyle="1" w:styleId="CustomH3">
    <w:name w:val="CustomH3"/>
    <w:pPr>
      <w:spacing w:before="160" w:after="60"/>
    </w:pPr>
    <w:rPr>
      <w:rFonts w:ascii="Arial" w:hAnsi="Arial"/>
      <w:b/>
      <w:sz w:val="28"/>
    </w:rPr>
  </w:style>
  <w:style w:type="paragraph" w:customStyle="1" w:styleId="CustomCode">
    <w:name w:val="CustomCode"/>
    <w:pPr>
      <w:spacing w:before="60" w:after="60"/>
      <w:ind w:left="720"/>
    </w:pPr>
    <w:rPr>
      <w:rFonts w:ascii="Courier New" w:hAnsi="Courier New"/>
      <w:sz w:val="20"/>
    </w:rPr>
  </w:style>
  <w:style w:type="paragraph" w:customStyle="1" w:styleId="CustomNormal">
    <w:name w:val="CustomNormal"/>
    <w:pPr>
      <w:spacing w:after="120"/>
      <w:ind w:left="432"/>
    </w:pPr>
    <w:rPr>
      <w:rFonts w:ascii="Arial" w:hAnsi="Arial"/>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project-overview" TargetMode="External"/><Relationship Id="rId10" Type="http://schemas.openxmlformats.org/officeDocument/2006/relationships/hyperlink" Target="#architecture" TargetMode="External"/><Relationship Id="rId11" Type="http://schemas.openxmlformats.org/officeDocument/2006/relationships/hyperlink" Target="#api-reference" TargetMode="External"/><Relationship Id="rId12" Type="http://schemas.openxmlformats.org/officeDocument/2006/relationships/hyperlink" Target="#user-guide" TargetMode="External"/><Relationship Id="rId13" Type="http://schemas.openxmlformats.org/officeDocument/2006/relationships/hyperlink" Target="#development-guide" TargetMode="External"/><Relationship Id="rId14" Type="http://schemas.openxmlformats.org/officeDocument/2006/relationships/hyperlink" Target="#deployment-guide" TargetMode="External"/><Relationship Id="rId15" Type="http://schemas.openxmlformats.org/officeDocument/2006/relationships/hyperlink" Target="#troubleshooting" TargetMode="External"/><Relationship Id="rId16" Type="http://schemas.openxmlformats.org/officeDocument/2006/relationships/hyperlink" Target="#contributing" TargetMode="External"/><Relationship Id="rId17" Type="http://schemas.openxmlformats.org/officeDocument/2006/relationships/hyperlink" Target="LIC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JIRA Duplicate Detection Agent - Complete Documentation</dc:title>
  <dc:subject>JIRA Duplicate Detection Agent Documentation</dc:subject>
  <dc:creator>Warren Pietersz</dc:creator>
  <cp:keywords/>
  <dc:description>generated by python-docx</dc:description>
  <cp:lastModifiedBy/>
  <cp:revision>1</cp:revision>
  <dcterms:created xsi:type="dcterms:W3CDTF">2025-10-13T12:43:52Z</dcterms:created>
  <dcterms:modified xsi:type="dcterms:W3CDTF">2013-12-23T23:15:00Z</dcterms:modified>
  <cp:category/>
</cp:coreProperties>
</file>